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2B4" w:rsidRPr="003922B4" w:rsidRDefault="003922B4" w:rsidP="00A56811">
      <w:pPr>
        <w:pStyle w:val="Heading1"/>
        <w:spacing w:line="360" w:lineRule="auto"/>
        <w:jc w:val="both"/>
        <w:rPr>
          <w:rFonts w:ascii="Times New Roman" w:hAnsi="Times New Roman" w:cs="Times New Roman"/>
          <w:lang w:bidi="gu-IN"/>
        </w:rPr>
      </w:pPr>
      <w:r w:rsidRPr="003922B4">
        <w:rPr>
          <w:rFonts w:ascii="Times New Roman" w:hAnsi="Times New Roman" w:cs="Times New Roman"/>
          <w:lang w:bidi="gu-IN"/>
        </w:rPr>
        <w:t xml:space="preserve">Step-by-Step Explanation of </w:t>
      </w:r>
      <w:proofErr w:type="spellStart"/>
      <w:r w:rsidRPr="003922B4">
        <w:rPr>
          <w:rFonts w:ascii="Times New Roman" w:hAnsi="Times New Roman" w:cs="Times New Roman"/>
          <w:lang w:bidi="gu-IN"/>
        </w:rPr>
        <w:t>LangGraph</w:t>
      </w:r>
      <w:proofErr w:type="spellEnd"/>
      <w:r w:rsidRPr="003922B4">
        <w:rPr>
          <w:rFonts w:ascii="Times New Roman" w:hAnsi="Times New Roman" w:cs="Times New Roman"/>
          <w:lang w:bidi="gu-IN"/>
        </w:rPr>
        <w:t xml:space="preserve">-based Epic Evaluation System </w:t>
      </w:r>
    </w:p>
    <w:p w:rsidR="00A56811" w:rsidRDefault="003922B4" w:rsidP="00A56811">
      <w:p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Overview</w:t>
      </w:r>
      <w:r w:rsidRPr="003922B4">
        <w:rPr>
          <w:rFonts w:ascii="Times New Roman" w:eastAsia="Times New Roman" w:hAnsi="Times New Roman" w:cs="Times New Roman"/>
          <w:sz w:val="24"/>
          <w:szCs w:val="24"/>
          <w:lang w:bidi="gu-IN"/>
        </w:rPr>
        <w:t xml:space="preserve"> </w:t>
      </w:r>
    </w:p>
    <w:p w:rsidR="003922B4" w:rsidRPr="003922B4" w:rsidRDefault="003922B4" w:rsidP="00A56811">
      <w:p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sz w:val="24"/>
          <w:szCs w:val="24"/>
          <w:lang w:bidi="gu-IN"/>
        </w:rPr>
        <w:t xml:space="preserve">This script implements an advanced, dynamic multi-agent system using </w:t>
      </w:r>
      <w:proofErr w:type="spellStart"/>
      <w:r w:rsidRPr="003922B4">
        <w:rPr>
          <w:rFonts w:ascii="Times New Roman" w:eastAsia="Times New Roman" w:hAnsi="Times New Roman" w:cs="Times New Roman"/>
          <w:b/>
          <w:bCs/>
          <w:sz w:val="24"/>
          <w:szCs w:val="24"/>
          <w:lang w:bidi="gu-IN"/>
        </w:rPr>
        <w:t>LangGraph</w:t>
      </w:r>
      <w:proofErr w:type="spellEnd"/>
      <w:r w:rsidRPr="003922B4">
        <w:rPr>
          <w:rFonts w:ascii="Times New Roman" w:eastAsia="Times New Roman" w:hAnsi="Times New Roman" w:cs="Times New Roman"/>
          <w:sz w:val="24"/>
          <w:szCs w:val="24"/>
          <w:lang w:bidi="gu-IN"/>
        </w:rPr>
        <w:t xml:space="preserve"> to evaluate Agile Epic descriptions. It leverages Google's </w:t>
      </w:r>
      <w:r w:rsidRPr="003922B4">
        <w:rPr>
          <w:rFonts w:ascii="Times New Roman" w:eastAsia="Times New Roman" w:hAnsi="Times New Roman" w:cs="Times New Roman"/>
          <w:b/>
          <w:bCs/>
          <w:sz w:val="24"/>
          <w:szCs w:val="24"/>
          <w:lang w:bidi="gu-IN"/>
        </w:rPr>
        <w:t>Gemini 1.5 Flash</w:t>
      </w:r>
      <w:r w:rsidRPr="003922B4">
        <w:rPr>
          <w:rFonts w:ascii="Times New Roman" w:eastAsia="Times New Roman" w:hAnsi="Times New Roman" w:cs="Times New Roman"/>
          <w:sz w:val="24"/>
          <w:szCs w:val="24"/>
          <w:lang w:bidi="gu-IN"/>
        </w:rPr>
        <w:t xml:space="preserve"> model to analyze epic elements, provide quality ratings, and generate detailed, actionable feedback for improvements. The system is designed with conditional workflows and iterative processing to ensure thorough evaluation and refinement. </w:t>
      </w:r>
    </w:p>
    <w:p w:rsidR="003922B4" w:rsidRPr="003922B4" w:rsidRDefault="003922B4" w:rsidP="00A56811">
      <w:p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1. Environment Setup</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w:t>
      </w:r>
      <w:proofErr w:type="spellStart"/>
      <w:r w:rsidRPr="003922B4">
        <w:rPr>
          <w:rFonts w:ascii="Times New Roman" w:eastAsia="Times New Roman" w:hAnsi="Times New Roman" w:cs="Times New Roman"/>
          <w:b/>
          <w:bCs/>
          <w:sz w:val="24"/>
          <w:szCs w:val="24"/>
          <w:lang w:bidi="gu-IN"/>
        </w:rPr>
        <w:t>env</w:t>
      </w:r>
      <w:proofErr w:type="spellEnd"/>
      <w:r w:rsidRPr="003922B4">
        <w:rPr>
          <w:rFonts w:ascii="Times New Roman" w:eastAsia="Times New Roman" w:hAnsi="Times New Roman" w:cs="Times New Roman"/>
          <w:b/>
          <w:bCs/>
          <w:sz w:val="24"/>
          <w:szCs w:val="24"/>
          <w:lang w:bidi="gu-IN"/>
        </w:rPr>
        <w:t xml:space="preserve"> file:</w:t>
      </w:r>
      <w:r w:rsidRPr="003922B4">
        <w:rPr>
          <w:rFonts w:ascii="Times New Roman" w:eastAsia="Times New Roman" w:hAnsi="Times New Roman" w:cs="Times New Roman"/>
          <w:sz w:val="24"/>
          <w:szCs w:val="24"/>
          <w:lang w:bidi="gu-IN"/>
        </w:rPr>
        <w:t xml:space="preserve"> Securely stores the GOOGLE_API_KEY. </w:t>
      </w:r>
    </w:p>
    <w:p w:rsidR="003922B4" w:rsidRPr="003922B4" w:rsidRDefault="003922B4" w:rsidP="00A56811">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load_</w:t>
      </w:r>
      <w:proofErr w:type="gramStart"/>
      <w:r w:rsidRPr="003922B4">
        <w:rPr>
          <w:rFonts w:ascii="Times New Roman" w:eastAsia="Times New Roman" w:hAnsi="Times New Roman" w:cs="Times New Roman"/>
          <w:b/>
          <w:bCs/>
          <w:sz w:val="24"/>
          <w:szCs w:val="24"/>
          <w:lang w:bidi="gu-IN"/>
        </w:rPr>
        <w:t>dotenv</w:t>
      </w:r>
      <w:proofErr w:type="spellEnd"/>
      <w:r w:rsidRPr="003922B4">
        <w:rPr>
          <w:rFonts w:ascii="Times New Roman" w:eastAsia="Times New Roman" w:hAnsi="Times New Roman" w:cs="Times New Roman"/>
          <w:b/>
          <w:bCs/>
          <w:sz w:val="24"/>
          <w:szCs w:val="24"/>
          <w:lang w:bidi="gu-IN"/>
        </w:rPr>
        <w:t>(</w:t>
      </w:r>
      <w:proofErr w:type="gram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Loads environment variables from the </w:t>
      </w:r>
      <w:r w:rsidRPr="003922B4">
        <w:rPr>
          <w:rFonts w:ascii="Times New Roman" w:eastAsia="Times New Roman" w:hAnsi="Times New Roman" w:cs="Times New Roman"/>
          <w:b/>
          <w:bCs/>
          <w:sz w:val="24"/>
          <w:szCs w:val="24"/>
          <w:lang w:bidi="gu-IN"/>
        </w:rPr>
        <w:t>.</w:t>
      </w:r>
      <w:proofErr w:type="spellStart"/>
      <w:r w:rsidRPr="003922B4">
        <w:rPr>
          <w:rFonts w:ascii="Times New Roman" w:eastAsia="Times New Roman" w:hAnsi="Times New Roman" w:cs="Times New Roman"/>
          <w:b/>
          <w:bCs/>
          <w:sz w:val="24"/>
          <w:szCs w:val="24"/>
          <w:lang w:bidi="gu-IN"/>
        </w:rPr>
        <w:t>env</w:t>
      </w:r>
      <w:proofErr w:type="spellEnd"/>
      <w:r w:rsidRPr="003922B4">
        <w:rPr>
          <w:rFonts w:ascii="Times New Roman" w:eastAsia="Times New Roman" w:hAnsi="Times New Roman" w:cs="Times New Roman"/>
          <w:b/>
          <w:bCs/>
          <w:sz w:val="24"/>
          <w:szCs w:val="24"/>
          <w:lang w:bidi="gu-IN"/>
        </w:rPr>
        <w:t xml:space="preserve"> file</w:t>
      </w:r>
      <w:r w:rsidRPr="003922B4">
        <w:rPr>
          <w:rFonts w:ascii="Times New Roman" w:eastAsia="Times New Roman" w:hAnsi="Times New Roman" w:cs="Times New Roman"/>
          <w:sz w:val="24"/>
          <w:szCs w:val="24"/>
          <w:lang w:bidi="gu-IN"/>
        </w:rPr>
        <w:t xml:space="preserve"> into the Python script. </w:t>
      </w:r>
    </w:p>
    <w:p w:rsidR="003922B4" w:rsidRPr="003922B4" w:rsidRDefault="003922B4" w:rsidP="00A56811">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API Key:</w:t>
      </w:r>
      <w:r w:rsidRPr="003922B4">
        <w:rPr>
          <w:rFonts w:ascii="Times New Roman" w:eastAsia="Times New Roman" w:hAnsi="Times New Roman" w:cs="Times New Roman"/>
          <w:sz w:val="24"/>
          <w:szCs w:val="24"/>
          <w:lang w:bidi="gu-IN"/>
        </w:rPr>
        <w:t xml:space="preserve"> Essential for authenticating and accessing the </w:t>
      </w:r>
      <w:r w:rsidRPr="003922B4">
        <w:rPr>
          <w:rFonts w:ascii="Times New Roman" w:eastAsia="Times New Roman" w:hAnsi="Times New Roman" w:cs="Times New Roman"/>
          <w:b/>
          <w:bCs/>
          <w:sz w:val="24"/>
          <w:szCs w:val="24"/>
          <w:lang w:bidi="gu-IN"/>
        </w:rPr>
        <w:t>Gemini model API</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Gemini Model Initialization:</w:t>
      </w:r>
      <w:r w:rsidRPr="003922B4">
        <w:rPr>
          <w:rFonts w:ascii="Times New Roman" w:eastAsia="Times New Roman" w:hAnsi="Times New Roman" w:cs="Times New Roman"/>
          <w:sz w:val="24"/>
          <w:szCs w:val="24"/>
          <w:lang w:bidi="gu-IN"/>
        </w:rPr>
        <w:t xml:space="preserve"> </w:t>
      </w:r>
      <w:proofErr w:type="spellStart"/>
      <w:proofErr w:type="gramStart"/>
      <w:r w:rsidRPr="003922B4">
        <w:rPr>
          <w:rFonts w:ascii="Times New Roman" w:eastAsia="Times New Roman" w:hAnsi="Times New Roman" w:cs="Times New Roman"/>
          <w:sz w:val="24"/>
          <w:szCs w:val="24"/>
          <w:lang w:bidi="gu-IN"/>
        </w:rPr>
        <w:t>ChatGoogleGenerativeAI</w:t>
      </w:r>
      <w:proofErr w:type="spellEnd"/>
      <w:r w:rsidRPr="003922B4">
        <w:rPr>
          <w:rFonts w:ascii="Times New Roman" w:eastAsia="Times New Roman" w:hAnsi="Times New Roman" w:cs="Times New Roman"/>
          <w:sz w:val="24"/>
          <w:szCs w:val="24"/>
          <w:lang w:bidi="gu-IN"/>
        </w:rPr>
        <w:t>(</w:t>
      </w:r>
      <w:proofErr w:type="gramEnd"/>
      <w:r w:rsidRPr="003922B4">
        <w:rPr>
          <w:rFonts w:ascii="Times New Roman" w:eastAsia="Times New Roman" w:hAnsi="Times New Roman" w:cs="Times New Roman"/>
          <w:sz w:val="24"/>
          <w:szCs w:val="24"/>
          <w:lang w:bidi="gu-IN"/>
        </w:rPr>
        <w:t xml:space="preserve">model="gemini-1.5-flash", </w:t>
      </w:r>
      <w:proofErr w:type="spellStart"/>
      <w:r w:rsidRPr="003922B4">
        <w:rPr>
          <w:rFonts w:ascii="Times New Roman" w:eastAsia="Times New Roman" w:hAnsi="Times New Roman" w:cs="Times New Roman"/>
          <w:sz w:val="24"/>
          <w:szCs w:val="24"/>
          <w:lang w:bidi="gu-IN"/>
        </w:rPr>
        <w:t>google_api_key</w:t>
      </w:r>
      <w:proofErr w:type="spellEnd"/>
      <w:r w:rsidRPr="003922B4">
        <w:rPr>
          <w:rFonts w:ascii="Times New Roman" w:eastAsia="Times New Roman" w:hAnsi="Times New Roman" w:cs="Times New Roman"/>
          <w:sz w:val="24"/>
          <w:szCs w:val="24"/>
          <w:lang w:bidi="gu-IN"/>
        </w:rPr>
        <w:t>=</w:t>
      </w:r>
      <w:proofErr w:type="spellStart"/>
      <w:r w:rsidRPr="003922B4">
        <w:rPr>
          <w:rFonts w:ascii="Times New Roman" w:eastAsia="Times New Roman" w:hAnsi="Times New Roman" w:cs="Times New Roman"/>
          <w:sz w:val="24"/>
          <w:szCs w:val="24"/>
          <w:lang w:bidi="gu-IN"/>
        </w:rPr>
        <w:t>api_key</w:t>
      </w:r>
      <w:proofErr w:type="spellEnd"/>
      <w:r w:rsidRPr="003922B4">
        <w:rPr>
          <w:rFonts w:ascii="Times New Roman" w:eastAsia="Times New Roman" w:hAnsi="Times New Roman" w:cs="Times New Roman"/>
          <w:sz w:val="24"/>
          <w:szCs w:val="24"/>
          <w:lang w:bidi="gu-IN"/>
        </w:rPr>
        <w:t xml:space="preserve">) initializes the language model for all </w:t>
      </w:r>
      <w:r w:rsidRPr="003922B4">
        <w:rPr>
          <w:rFonts w:ascii="Times New Roman" w:eastAsia="Times New Roman" w:hAnsi="Times New Roman" w:cs="Times New Roman"/>
          <w:b/>
          <w:bCs/>
          <w:sz w:val="24"/>
          <w:szCs w:val="24"/>
          <w:lang w:bidi="gu-IN"/>
        </w:rPr>
        <w:t>AI</w:t>
      </w:r>
      <w:r w:rsidRPr="003922B4">
        <w:rPr>
          <w:rFonts w:ascii="Times New Roman" w:eastAsia="Times New Roman" w:hAnsi="Times New Roman" w:cs="Times New Roman"/>
          <w:sz w:val="24"/>
          <w:szCs w:val="24"/>
          <w:lang w:bidi="gu-IN"/>
        </w:rPr>
        <w:t xml:space="preserve"> interactions. </w:t>
      </w:r>
    </w:p>
    <w:p w:rsidR="003922B4" w:rsidRPr="003922B4" w:rsidRDefault="003922B4" w:rsidP="00A56811">
      <w:p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2. Libraries Used</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proofErr w:type="gramStart"/>
      <w:r w:rsidRPr="003922B4">
        <w:rPr>
          <w:rFonts w:ascii="Times New Roman" w:eastAsia="Times New Roman" w:hAnsi="Times New Roman" w:cs="Times New Roman"/>
          <w:b/>
          <w:bCs/>
          <w:sz w:val="24"/>
          <w:szCs w:val="24"/>
          <w:lang w:bidi="gu-IN"/>
        </w:rPr>
        <w:t>os</w:t>
      </w:r>
      <w:proofErr w:type="spellEnd"/>
      <w:proofErr w:type="gram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For interacting with the operating system, like creating directories (</w:t>
      </w:r>
      <w:proofErr w:type="spellStart"/>
      <w:r w:rsidRPr="003922B4">
        <w:rPr>
          <w:rFonts w:ascii="Times New Roman" w:eastAsia="Times New Roman" w:hAnsi="Times New Roman" w:cs="Times New Roman"/>
          <w:sz w:val="24"/>
          <w:szCs w:val="24"/>
          <w:lang w:bidi="gu-IN"/>
        </w:rPr>
        <w:t>os.makedirs</w:t>
      </w:r>
      <w:proofErr w:type="spellEnd"/>
      <w:r w:rsidRPr="003922B4">
        <w:rPr>
          <w:rFonts w:ascii="Times New Roman" w:eastAsia="Times New Roman" w:hAnsi="Times New Roman" w:cs="Times New Roman"/>
          <w:sz w:val="24"/>
          <w:szCs w:val="24"/>
          <w:lang w:bidi="gu-IN"/>
        </w:rPr>
        <w:t>) and accessing environment variables (</w:t>
      </w:r>
      <w:proofErr w:type="spellStart"/>
      <w:r w:rsidRPr="003922B4">
        <w:rPr>
          <w:rFonts w:ascii="Times New Roman" w:eastAsia="Times New Roman" w:hAnsi="Times New Roman" w:cs="Times New Roman"/>
          <w:sz w:val="24"/>
          <w:szCs w:val="24"/>
          <w:lang w:bidi="gu-IN"/>
        </w:rPr>
        <w:t>os.getenv</w:t>
      </w:r>
      <w:proofErr w:type="spellEnd"/>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proofErr w:type="gramStart"/>
      <w:r w:rsidRPr="003922B4">
        <w:rPr>
          <w:rFonts w:ascii="Times New Roman" w:eastAsia="Times New Roman" w:hAnsi="Times New Roman" w:cs="Times New Roman"/>
          <w:b/>
          <w:bCs/>
          <w:sz w:val="24"/>
          <w:szCs w:val="24"/>
          <w:lang w:bidi="gu-IN"/>
        </w:rPr>
        <w:t>dotenv</w:t>
      </w:r>
      <w:proofErr w:type="spellEnd"/>
      <w:proofErr w:type="gram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To load environment variables from </w:t>
      </w:r>
      <w:r w:rsidRPr="003922B4">
        <w:rPr>
          <w:rFonts w:ascii="Times New Roman" w:eastAsia="Times New Roman" w:hAnsi="Times New Roman" w:cs="Times New Roman"/>
          <w:b/>
          <w:bCs/>
          <w:sz w:val="24"/>
          <w:szCs w:val="24"/>
          <w:lang w:bidi="gu-IN"/>
        </w:rPr>
        <w:t>.</w:t>
      </w:r>
      <w:proofErr w:type="spellStart"/>
      <w:r w:rsidRPr="003922B4">
        <w:rPr>
          <w:rFonts w:ascii="Times New Roman" w:eastAsia="Times New Roman" w:hAnsi="Times New Roman" w:cs="Times New Roman"/>
          <w:b/>
          <w:bCs/>
          <w:sz w:val="24"/>
          <w:szCs w:val="24"/>
          <w:lang w:bidi="gu-IN"/>
        </w:rPr>
        <w:t>env</w:t>
      </w:r>
      <w:proofErr w:type="spellEnd"/>
      <w:r w:rsidRPr="003922B4">
        <w:rPr>
          <w:rFonts w:ascii="Times New Roman" w:eastAsia="Times New Roman" w:hAnsi="Times New Roman" w:cs="Times New Roman"/>
          <w:b/>
          <w:bCs/>
          <w:sz w:val="24"/>
          <w:szCs w:val="24"/>
          <w:lang w:bidi="gu-IN"/>
        </w:rPr>
        <w:t xml:space="preserve"> files</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proofErr w:type="gramStart"/>
      <w:r w:rsidRPr="003922B4">
        <w:rPr>
          <w:rFonts w:ascii="Times New Roman" w:eastAsia="Times New Roman" w:hAnsi="Times New Roman" w:cs="Times New Roman"/>
          <w:b/>
          <w:bCs/>
          <w:sz w:val="24"/>
          <w:szCs w:val="24"/>
          <w:lang w:bidi="gu-IN"/>
        </w:rPr>
        <w:t>json</w:t>
      </w:r>
      <w:proofErr w:type="spellEnd"/>
      <w:proofErr w:type="gram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For working with </w:t>
      </w:r>
      <w:r w:rsidRPr="003922B4">
        <w:rPr>
          <w:rFonts w:ascii="Times New Roman" w:eastAsia="Times New Roman" w:hAnsi="Times New Roman" w:cs="Times New Roman"/>
          <w:b/>
          <w:bCs/>
          <w:sz w:val="24"/>
          <w:szCs w:val="24"/>
          <w:lang w:bidi="gu-IN"/>
        </w:rPr>
        <w:t>JSON</w:t>
      </w:r>
      <w:r w:rsidRPr="003922B4">
        <w:rPr>
          <w:rFonts w:ascii="Times New Roman" w:eastAsia="Times New Roman" w:hAnsi="Times New Roman" w:cs="Times New Roman"/>
          <w:sz w:val="24"/>
          <w:szCs w:val="24"/>
          <w:lang w:bidi="gu-IN"/>
        </w:rPr>
        <w:t xml:space="preserve"> data (reading, writing, parsing). </w:t>
      </w:r>
    </w:p>
    <w:p w:rsidR="003922B4" w:rsidRPr="003922B4" w:rsidRDefault="003922B4" w:rsidP="00A56811">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bidi="gu-IN"/>
        </w:rPr>
      </w:pPr>
      <w:proofErr w:type="gramStart"/>
      <w:r w:rsidRPr="003922B4">
        <w:rPr>
          <w:rFonts w:ascii="Times New Roman" w:eastAsia="Times New Roman" w:hAnsi="Times New Roman" w:cs="Times New Roman"/>
          <w:b/>
          <w:bCs/>
          <w:sz w:val="24"/>
          <w:szCs w:val="24"/>
          <w:lang w:bidi="gu-IN"/>
        </w:rPr>
        <w:t>time</w:t>
      </w:r>
      <w:proofErr w:type="gram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Used for adding delays (</w:t>
      </w:r>
      <w:proofErr w:type="spellStart"/>
      <w:r w:rsidRPr="003922B4">
        <w:rPr>
          <w:rFonts w:ascii="Times New Roman" w:eastAsia="Times New Roman" w:hAnsi="Times New Roman" w:cs="Times New Roman"/>
          <w:sz w:val="24"/>
          <w:szCs w:val="24"/>
          <w:lang w:bidi="gu-IN"/>
        </w:rPr>
        <w:t>time.sleep</w:t>
      </w:r>
      <w:proofErr w:type="spellEnd"/>
      <w:r w:rsidRPr="003922B4">
        <w:rPr>
          <w:rFonts w:ascii="Times New Roman" w:eastAsia="Times New Roman" w:hAnsi="Times New Roman" w:cs="Times New Roman"/>
          <w:sz w:val="24"/>
          <w:szCs w:val="24"/>
          <w:lang w:bidi="gu-IN"/>
        </w:rPr>
        <w:t xml:space="preserve">()) to manage </w:t>
      </w:r>
      <w:r w:rsidRPr="003922B4">
        <w:rPr>
          <w:rFonts w:ascii="Times New Roman" w:eastAsia="Times New Roman" w:hAnsi="Times New Roman" w:cs="Times New Roman"/>
          <w:b/>
          <w:bCs/>
          <w:sz w:val="24"/>
          <w:szCs w:val="24"/>
          <w:lang w:bidi="gu-IN"/>
        </w:rPr>
        <w:t>API rate limits</w:t>
      </w:r>
      <w:r w:rsidRPr="003922B4">
        <w:rPr>
          <w:rFonts w:ascii="Times New Roman" w:eastAsia="Times New Roman" w:hAnsi="Times New Roman" w:cs="Times New Roman"/>
          <w:sz w:val="24"/>
          <w:szCs w:val="24"/>
          <w:lang w:bidi="gu-IN"/>
        </w:rPr>
        <w:t xml:space="preserve"> and avoid overwhelming the model. </w:t>
      </w:r>
    </w:p>
    <w:p w:rsidR="003922B4" w:rsidRPr="003922B4" w:rsidRDefault="003922B4" w:rsidP="00A56811">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proofErr w:type="gramStart"/>
      <w:r w:rsidRPr="003922B4">
        <w:rPr>
          <w:rFonts w:ascii="Times New Roman" w:eastAsia="Times New Roman" w:hAnsi="Times New Roman" w:cs="Times New Roman"/>
          <w:b/>
          <w:bCs/>
          <w:sz w:val="24"/>
          <w:szCs w:val="24"/>
          <w:lang w:bidi="gu-IN"/>
        </w:rPr>
        <w:t>datetime</w:t>
      </w:r>
      <w:proofErr w:type="spellEnd"/>
      <w:proofErr w:type="gram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For generating timestamped filenames for </w:t>
      </w:r>
      <w:r w:rsidRPr="003922B4">
        <w:rPr>
          <w:rFonts w:ascii="Times New Roman" w:eastAsia="Times New Roman" w:hAnsi="Times New Roman" w:cs="Times New Roman"/>
          <w:b/>
          <w:bCs/>
          <w:sz w:val="24"/>
          <w:szCs w:val="24"/>
          <w:lang w:bidi="gu-IN"/>
        </w:rPr>
        <w:t>evaluation reports</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bidi="gu-IN"/>
        </w:rPr>
      </w:pPr>
      <w:proofErr w:type="gramStart"/>
      <w:r w:rsidRPr="003922B4">
        <w:rPr>
          <w:rFonts w:ascii="Times New Roman" w:eastAsia="Times New Roman" w:hAnsi="Times New Roman" w:cs="Times New Roman"/>
          <w:b/>
          <w:bCs/>
          <w:sz w:val="24"/>
          <w:szCs w:val="24"/>
          <w:lang w:bidi="gu-IN"/>
        </w:rPr>
        <w:t>typing</w:t>
      </w:r>
      <w:proofErr w:type="gramEnd"/>
      <w:r w:rsidRPr="003922B4">
        <w:rPr>
          <w:rFonts w:ascii="Times New Roman" w:eastAsia="Times New Roman" w:hAnsi="Times New Roman" w:cs="Times New Roman"/>
          <w:b/>
          <w:bCs/>
          <w:sz w:val="24"/>
          <w:szCs w:val="24"/>
          <w:lang w:bidi="gu-IN"/>
        </w:rPr>
        <w:t xml:space="preserve"> (Optional, List, </w:t>
      </w:r>
      <w:proofErr w:type="spellStart"/>
      <w:r w:rsidRPr="003922B4">
        <w:rPr>
          <w:rFonts w:ascii="Times New Roman" w:eastAsia="Times New Roman" w:hAnsi="Times New Roman" w:cs="Times New Roman"/>
          <w:b/>
          <w:bCs/>
          <w:sz w:val="24"/>
          <w:szCs w:val="24"/>
          <w:lang w:bidi="gu-IN"/>
        </w:rPr>
        <w:t>Dict</w:t>
      </w:r>
      <w:proofErr w:type="spell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Used for </w:t>
      </w:r>
      <w:r w:rsidRPr="003922B4">
        <w:rPr>
          <w:rFonts w:ascii="Times New Roman" w:eastAsia="Times New Roman" w:hAnsi="Times New Roman" w:cs="Times New Roman"/>
          <w:b/>
          <w:bCs/>
          <w:sz w:val="24"/>
          <w:szCs w:val="24"/>
          <w:lang w:bidi="gu-IN"/>
        </w:rPr>
        <w:t>type hinting</w:t>
      </w:r>
      <w:r w:rsidRPr="003922B4">
        <w:rPr>
          <w:rFonts w:ascii="Times New Roman" w:eastAsia="Times New Roman" w:hAnsi="Times New Roman" w:cs="Times New Roman"/>
          <w:sz w:val="24"/>
          <w:szCs w:val="24"/>
          <w:lang w:bidi="gu-IN"/>
        </w:rPr>
        <w:t xml:space="preserve"> to improve code readability and maintainability. </w:t>
      </w:r>
    </w:p>
    <w:p w:rsidR="003922B4" w:rsidRPr="003922B4" w:rsidRDefault="003922B4" w:rsidP="00A56811">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proofErr w:type="gramStart"/>
      <w:r w:rsidRPr="003922B4">
        <w:rPr>
          <w:rFonts w:ascii="Times New Roman" w:eastAsia="Times New Roman" w:hAnsi="Times New Roman" w:cs="Times New Roman"/>
          <w:b/>
          <w:bCs/>
          <w:sz w:val="24"/>
          <w:szCs w:val="24"/>
          <w:lang w:bidi="gu-IN"/>
        </w:rPr>
        <w:t>pydantic</w:t>
      </w:r>
      <w:proofErr w:type="spellEnd"/>
      <w:proofErr w:type="gramEnd"/>
      <w:r w:rsidRPr="003922B4">
        <w:rPr>
          <w:rFonts w:ascii="Times New Roman" w:eastAsia="Times New Roman" w:hAnsi="Times New Roman" w:cs="Times New Roman"/>
          <w:b/>
          <w:bCs/>
          <w:sz w:val="24"/>
          <w:szCs w:val="24"/>
          <w:lang w:bidi="gu-IN"/>
        </w:rPr>
        <w:t xml:space="preserve"> (</w:t>
      </w:r>
      <w:proofErr w:type="spellStart"/>
      <w:r w:rsidRPr="003922B4">
        <w:rPr>
          <w:rFonts w:ascii="Times New Roman" w:eastAsia="Times New Roman" w:hAnsi="Times New Roman" w:cs="Times New Roman"/>
          <w:b/>
          <w:bCs/>
          <w:sz w:val="24"/>
          <w:szCs w:val="24"/>
          <w:lang w:bidi="gu-IN"/>
        </w:rPr>
        <w:t>BaseModel</w:t>
      </w:r>
      <w:proofErr w:type="spell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For defining data models (</w:t>
      </w:r>
      <w:proofErr w:type="spellStart"/>
      <w:r w:rsidRPr="003922B4">
        <w:rPr>
          <w:rFonts w:ascii="Times New Roman" w:eastAsia="Times New Roman" w:hAnsi="Times New Roman" w:cs="Times New Roman"/>
          <w:b/>
          <w:bCs/>
          <w:sz w:val="24"/>
          <w:szCs w:val="24"/>
          <w:lang w:bidi="gu-IN"/>
        </w:rPr>
        <w:t>ElementEvaluation</w:t>
      </w:r>
      <w:proofErr w:type="spellEnd"/>
      <w:r w:rsidRPr="003922B4">
        <w:rPr>
          <w:rFonts w:ascii="Times New Roman" w:eastAsia="Times New Roman" w:hAnsi="Times New Roman" w:cs="Times New Roman"/>
          <w:sz w:val="24"/>
          <w:szCs w:val="24"/>
          <w:lang w:bidi="gu-IN"/>
        </w:rPr>
        <w:t xml:space="preserve">, </w:t>
      </w:r>
      <w:proofErr w:type="spellStart"/>
      <w:r w:rsidRPr="003922B4">
        <w:rPr>
          <w:rFonts w:ascii="Times New Roman" w:eastAsia="Times New Roman" w:hAnsi="Times New Roman" w:cs="Times New Roman"/>
          <w:b/>
          <w:bCs/>
          <w:sz w:val="24"/>
          <w:szCs w:val="24"/>
          <w:lang w:bidi="gu-IN"/>
        </w:rPr>
        <w:t>EpicState</w:t>
      </w:r>
      <w:proofErr w:type="spellEnd"/>
      <w:r w:rsidRPr="003922B4">
        <w:rPr>
          <w:rFonts w:ascii="Times New Roman" w:eastAsia="Times New Roman" w:hAnsi="Times New Roman" w:cs="Times New Roman"/>
          <w:sz w:val="24"/>
          <w:szCs w:val="24"/>
          <w:lang w:bidi="gu-IN"/>
        </w:rPr>
        <w:t xml:space="preserve">) to enforce structured data and ensure data integrity. </w:t>
      </w:r>
    </w:p>
    <w:p w:rsidR="003922B4" w:rsidRPr="003922B4" w:rsidRDefault="003922B4" w:rsidP="00A56811">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langchain_google_genai</w:t>
      </w:r>
      <w:proofErr w:type="spellEnd"/>
      <w:r w:rsidRPr="003922B4">
        <w:rPr>
          <w:rFonts w:ascii="Times New Roman" w:eastAsia="Times New Roman" w:hAnsi="Times New Roman" w:cs="Times New Roman"/>
          <w:b/>
          <w:bCs/>
          <w:sz w:val="24"/>
          <w:szCs w:val="24"/>
          <w:lang w:bidi="gu-IN"/>
        </w:rPr>
        <w:t xml:space="preserve"> (</w:t>
      </w:r>
      <w:proofErr w:type="spellStart"/>
      <w:r w:rsidRPr="003922B4">
        <w:rPr>
          <w:rFonts w:ascii="Times New Roman" w:eastAsia="Times New Roman" w:hAnsi="Times New Roman" w:cs="Times New Roman"/>
          <w:b/>
          <w:bCs/>
          <w:sz w:val="24"/>
          <w:szCs w:val="24"/>
          <w:lang w:bidi="gu-IN"/>
        </w:rPr>
        <w:t>ChatGoogleGenerativeAI</w:t>
      </w:r>
      <w:proofErr w:type="spell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The </w:t>
      </w:r>
      <w:proofErr w:type="spellStart"/>
      <w:r w:rsidRPr="003922B4">
        <w:rPr>
          <w:rFonts w:ascii="Times New Roman" w:eastAsia="Times New Roman" w:hAnsi="Times New Roman" w:cs="Times New Roman"/>
          <w:b/>
          <w:bCs/>
          <w:sz w:val="24"/>
          <w:szCs w:val="24"/>
          <w:lang w:bidi="gu-IN"/>
        </w:rPr>
        <w:t>LangChain</w:t>
      </w:r>
      <w:proofErr w:type="spellEnd"/>
      <w:r w:rsidRPr="003922B4">
        <w:rPr>
          <w:rFonts w:ascii="Times New Roman" w:eastAsia="Times New Roman" w:hAnsi="Times New Roman" w:cs="Times New Roman"/>
          <w:sz w:val="24"/>
          <w:szCs w:val="24"/>
          <w:lang w:bidi="gu-IN"/>
        </w:rPr>
        <w:t xml:space="preserve"> integration for Google's </w:t>
      </w:r>
      <w:r w:rsidRPr="003922B4">
        <w:rPr>
          <w:rFonts w:ascii="Times New Roman" w:eastAsia="Times New Roman" w:hAnsi="Times New Roman" w:cs="Times New Roman"/>
          <w:b/>
          <w:bCs/>
          <w:sz w:val="24"/>
          <w:szCs w:val="24"/>
          <w:lang w:bidi="gu-IN"/>
        </w:rPr>
        <w:t>Generative AI models</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lastRenderedPageBreak/>
        <w:t>langchain.prompts</w:t>
      </w:r>
      <w:proofErr w:type="spellEnd"/>
      <w:r w:rsidRPr="003922B4">
        <w:rPr>
          <w:rFonts w:ascii="Times New Roman" w:eastAsia="Times New Roman" w:hAnsi="Times New Roman" w:cs="Times New Roman"/>
          <w:b/>
          <w:bCs/>
          <w:sz w:val="24"/>
          <w:szCs w:val="24"/>
          <w:lang w:bidi="gu-IN"/>
        </w:rPr>
        <w:t xml:space="preserve"> (</w:t>
      </w:r>
      <w:proofErr w:type="spellStart"/>
      <w:r w:rsidRPr="003922B4">
        <w:rPr>
          <w:rFonts w:ascii="Times New Roman" w:eastAsia="Times New Roman" w:hAnsi="Times New Roman" w:cs="Times New Roman"/>
          <w:b/>
          <w:bCs/>
          <w:sz w:val="24"/>
          <w:szCs w:val="24"/>
          <w:lang w:bidi="gu-IN"/>
        </w:rPr>
        <w:t>PromptTemplate</w:t>
      </w:r>
      <w:proofErr w:type="spell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To create reusable and structured </w:t>
      </w:r>
      <w:r w:rsidRPr="003922B4">
        <w:rPr>
          <w:rFonts w:ascii="Times New Roman" w:eastAsia="Times New Roman" w:hAnsi="Times New Roman" w:cs="Times New Roman"/>
          <w:b/>
          <w:bCs/>
          <w:sz w:val="24"/>
          <w:szCs w:val="24"/>
          <w:lang w:bidi="gu-IN"/>
        </w:rPr>
        <w:t>prompts</w:t>
      </w:r>
      <w:r w:rsidRPr="003922B4">
        <w:rPr>
          <w:rFonts w:ascii="Times New Roman" w:eastAsia="Times New Roman" w:hAnsi="Times New Roman" w:cs="Times New Roman"/>
          <w:sz w:val="24"/>
          <w:szCs w:val="24"/>
          <w:lang w:bidi="gu-IN"/>
        </w:rPr>
        <w:t xml:space="preserve"> for </w:t>
      </w:r>
      <w:r w:rsidRPr="003922B4">
        <w:rPr>
          <w:rFonts w:ascii="Times New Roman" w:eastAsia="Times New Roman" w:hAnsi="Times New Roman" w:cs="Times New Roman"/>
          <w:b/>
          <w:bCs/>
          <w:sz w:val="24"/>
          <w:szCs w:val="24"/>
          <w:lang w:bidi="gu-IN"/>
        </w:rPr>
        <w:t>LLM</w:t>
      </w:r>
      <w:r w:rsidRPr="003922B4">
        <w:rPr>
          <w:rFonts w:ascii="Times New Roman" w:eastAsia="Times New Roman" w:hAnsi="Times New Roman" w:cs="Times New Roman"/>
          <w:sz w:val="24"/>
          <w:szCs w:val="24"/>
          <w:lang w:bidi="gu-IN"/>
        </w:rPr>
        <w:t xml:space="preserve"> interactions. </w:t>
      </w:r>
    </w:p>
    <w:p w:rsidR="003922B4" w:rsidRPr="003922B4" w:rsidRDefault="003922B4" w:rsidP="00A56811">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langchain.output_parsers</w:t>
      </w:r>
      <w:proofErr w:type="spellEnd"/>
      <w:r w:rsidRPr="003922B4">
        <w:rPr>
          <w:rFonts w:ascii="Times New Roman" w:eastAsia="Times New Roman" w:hAnsi="Times New Roman" w:cs="Times New Roman"/>
          <w:b/>
          <w:bCs/>
          <w:sz w:val="24"/>
          <w:szCs w:val="24"/>
          <w:lang w:bidi="gu-IN"/>
        </w:rPr>
        <w:t xml:space="preserve"> (</w:t>
      </w:r>
      <w:proofErr w:type="spellStart"/>
      <w:r w:rsidRPr="003922B4">
        <w:rPr>
          <w:rFonts w:ascii="Times New Roman" w:eastAsia="Times New Roman" w:hAnsi="Times New Roman" w:cs="Times New Roman"/>
          <w:b/>
          <w:bCs/>
          <w:sz w:val="24"/>
          <w:szCs w:val="24"/>
          <w:lang w:bidi="gu-IN"/>
        </w:rPr>
        <w:t>StructuredOutputParser</w:t>
      </w:r>
      <w:proofErr w:type="spellEnd"/>
      <w:r w:rsidRPr="003922B4">
        <w:rPr>
          <w:rFonts w:ascii="Times New Roman" w:eastAsia="Times New Roman" w:hAnsi="Times New Roman" w:cs="Times New Roman"/>
          <w:b/>
          <w:bCs/>
          <w:sz w:val="24"/>
          <w:szCs w:val="24"/>
          <w:lang w:bidi="gu-IN"/>
        </w:rPr>
        <w:t xml:space="preserve">, </w:t>
      </w:r>
      <w:proofErr w:type="spellStart"/>
      <w:r w:rsidRPr="003922B4">
        <w:rPr>
          <w:rFonts w:ascii="Times New Roman" w:eastAsia="Times New Roman" w:hAnsi="Times New Roman" w:cs="Times New Roman"/>
          <w:b/>
          <w:bCs/>
          <w:sz w:val="24"/>
          <w:szCs w:val="24"/>
          <w:lang w:bidi="gu-IN"/>
        </w:rPr>
        <w:t>ResponseSchema</w:t>
      </w:r>
      <w:proofErr w:type="spell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To define expected output formats from the </w:t>
      </w:r>
      <w:r w:rsidRPr="003922B4">
        <w:rPr>
          <w:rFonts w:ascii="Times New Roman" w:eastAsia="Times New Roman" w:hAnsi="Times New Roman" w:cs="Times New Roman"/>
          <w:b/>
          <w:bCs/>
          <w:sz w:val="24"/>
          <w:szCs w:val="24"/>
          <w:lang w:bidi="gu-IN"/>
        </w:rPr>
        <w:t>LLM</w:t>
      </w:r>
      <w:r w:rsidRPr="003922B4">
        <w:rPr>
          <w:rFonts w:ascii="Times New Roman" w:eastAsia="Times New Roman" w:hAnsi="Times New Roman" w:cs="Times New Roman"/>
          <w:sz w:val="24"/>
          <w:szCs w:val="24"/>
          <w:lang w:bidi="gu-IN"/>
        </w:rPr>
        <w:t xml:space="preserve"> and parse the responses into </w:t>
      </w:r>
      <w:r w:rsidRPr="003922B4">
        <w:rPr>
          <w:rFonts w:ascii="Times New Roman" w:eastAsia="Times New Roman" w:hAnsi="Times New Roman" w:cs="Times New Roman"/>
          <w:b/>
          <w:bCs/>
          <w:sz w:val="24"/>
          <w:szCs w:val="24"/>
          <w:lang w:bidi="gu-IN"/>
        </w:rPr>
        <w:t>structured data</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langgraph.graph</w:t>
      </w:r>
      <w:proofErr w:type="spellEnd"/>
      <w:r w:rsidRPr="003922B4">
        <w:rPr>
          <w:rFonts w:ascii="Times New Roman" w:eastAsia="Times New Roman" w:hAnsi="Times New Roman" w:cs="Times New Roman"/>
          <w:b/>
          <w:bCs/>
          <w:sz w:val="24"/>
          <w:szCs w:val="24"/>
          <w:lang w:bidi="gu-IN"/>
        </w:rPr>
        <w:t xml:space="preserve"> (</w:t>
      </w:r>
      <w:proofErr w:type="spellStart"/>
      <w:r w:rsidRPr="003922B4">
        <w:rPr>
          <w:rFonts w:ascii="Times New Roman" w:eastAsia="Times New Roman" w:hAnsi="Times New Roman" w:cs="Times New Roman"/>
          <w:b/>
          <w:bCs/>
          <w:sz w:val="24"/>
          <w:szCs w:val="24"/>
          <w:lang w:bidi="gu-IN"/>
        </w:rPr>
        <w:t>StateGraph</w:t>
      </w:r>
      <w:proofErr w:type="spellEnd"/>
      <w:r w:rsidRPr="003922B4">
        <w:rPr>
          <w:rFonts w:ascii="Times New Roman" w:eastAsia="Times New Roman" w:hAnsi="Times New Roman" w:cs="Times New Roman"/>
          <w:b/>
          <w:bCs/>
          <w:sz w:val="24"/>
          <w:szCs w:val="24"/>
          <w:lang w:bidi="gu-IN"/>
        </w:rPr>
        <w:t>, END):</w:t>
      </w:r>
      <w:r w:rsidRPr="003922B4">
        <w:rPr>
          <w:rFonts w:ascii="Times New Roman" w:eastAsia="Times New Roman" w:hAnsi="Times New Roman" w:cs="Times New Roman"/>
          <w:sz w:val="24"/>
          <w:szCs w:val="24"/>
          <w:lang w:bidi="gu-IN"/>
        </w:rPr>
        <w:t xml:space="preserve"> The core framework used to build and manage the </w:t>
      </w:r>
      <w:r w:rsidRPr="003922B4">
        <w:rPr>
          <w:rFonts w:ascii="Times New Roman" w:eastAsia="Times New Roman" w:hAnsi="Times New Roman" w:cs="Times New Roman"/>
          <w:b/>
          <w:bCs/>
          <w:sz w:val="24"/>
          <w:szCs w:val="24"/>
          <w:lang w:bidi="gu-IN"/>
        </w:rPr>
        <w:t>multi-agent workflow</w:t>
      </w:r>
      <w:r w:rsidRPr="003922B4">
        <w:rPr>
          <w:rFonts w:ascii="Times New Roman" w:eastAsia="Times New Roman" w:hAnsi="Times New Roman" w:cs="Times New Roman"/>
          <w:sz w:val="24"/>
          <w:szCs w:val="24"/>
          <w:lang w:bidi="gu-IN"/>
        </w:rPr>
        <w:t xml:space="preserve"> as a graph. </w:t>
      </w:r>
    </w:p>
    <w:p w:rsidR="003922B4" w:rsidRPr="003922B4" w:rsidRDefault="003922B4" w:rsidP="00A56811">
      <w:p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 xml:space="preserve">3. </w:t>
      </w:r>
      <w:proofErr w:type="spellStart"/>
      <w:r w:rsidRPr="003922B4">
        <w:rPr>
          <w:rFonts w:ascii="Times New Roman" w:eastAsia="Times New Roman" w:hAnsi="Times New Roman" w:cs="Times New Roman"/>
          <w:b/>
          <w:bCs/>
          <w:sz w:val="24"/>
          <w:szCs w:val="24"/>
          <w:lang w:bidi="gu-IN"/>
        </w:rPr>
        <w:t>Pydantic</w:t>
      </w:r>
      <w:proofErr w:type="spellEnd"/>
      <w:r w:rsidRPr="003922B4">
        <w:rPr>
          <w:rFonts w:ascii="Times New Roman" w:eastAsia="Times New Roman" w:hAnsi="Times New Roman" w:cs="Times New Roman"/>
          <w:b/>
          <w:bCs/>
          <w:sz w:val="24"/>
          <w:szCs w:val="24"/>
          <w:lang w:bidi="gu-IN"/>
        </w:rPr>
        <w:t xml:space="preserve"> Models for State Management</w:t>
      </w:r>
      <w:r w:rsidRPr="003922B4">
        <w:rPr>
          <w:rFonts w:ascii="Times New Roman" w:eastAsia="Times New Roman" w:hAnsi="Times New Roman" w:cs="Times New Roman"/>
          <w:sz w:val="24"/>
          <w:szCs w:val="24"/>
          <w:lang w:bidi="gu-IN"/>
        </w:rPr>
        <w:t xml:space="preserve"> The system uses </w:t>
      </w:r>
      <w:proofErr w:type="spellStart"/>
      <w:r w:rsidRPr="003922B4">
        <w:rPr>
          <w:rFonts w:ascii="Times New Roman" w:eastAsia="Times New Roman" w:hAnsi="Times New Roman" w:cs="Times New Roman"/>
          <w:b/>
          <w:bCs/>
          <w:sz w:val="24"/>
          <w:szCs w:val="24"/>
          <w:lang w:bidi="gu-IN"/>
        </w:rPr>
        <w:t>Pydantic</w:t>
      </w:r>
      <w:proofErr w:type="spellEnd"/>
      <w:r w:rsidRPr="003922B4">
        <w:rPr>
          <w:rFonts w:ascii="Times New Roman" w:eastAsia="Times New Roman" w:hAnsi="Times New Roman" w:cs="Times New Roman"/>
          <w:b/>
          <w:bCs/>
          <w:sz w:val="24"/>
          <w:szCs w:val="24"/>
          <w:lang w:bidi="gu-IN"/>
        </w:rPr>
        <w:t xml:space="preserve"> models</w:t>
      </w:r>
      <w:r w:rsidRPr="003922B4">
        <w:rPr>
          <w:rFonts w:ascii="Times New Roman" w:eastAsia="Times New Roman" w:hAnsi="Times New Roman" w:cs="Times New Roman"/>
          <w:sz w:val="24"/>
          <w:szCs w:val="24"/>
          <w:lang w:bidi="gu-IN"/>
        </w:rPr>
        <w:t xml:space="preserve"> to define and manage its state and data structures: </w:t>
      </w:r>
    </w:p>
    <w:p w:rsidR="003922B4" w:rsidRPr="003922B4" w:rsidRDefault="003922B4" w:rsidP="00A56811">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ElementEvaluation</w:t>
      </w:r>
      <w:proofErr w:type="spell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Represents the evaluation of a single epic element. </w:t>
      </w:r>
    </w:p>
    <w:p w:rsidR="003922B4" w:rsidRPr="003922B4" w:rsidRDefault="003922B4" w:rsidP="00A56811">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bidi="gu-IN"/>
        </w:rPr>
      </w:pPr>
      <w:proofErr w:type="gramStart"/>
      <w:r w:rsidRPr="003922B4">
        <w:rPr>
          <w:rFonts w:ascii="Times New Roman" w:eastAsia="Times New Roman" w:hAnsi="Times New Roman" w:cs="Times New Roman"/>
          <w:b/>
          <w:bCs/>
          <w:sz w:val="24"/>
          <w:szCs w:val="24"/>
          <w:lang w:bidi="gu-IN"/>
        </w:rPr>
        <w:t>element</w:t>
      </w:r>
      <w:proofErr w:type="gram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The name of the epic element (e.g., "Title", "Problem Statement"). </w:t>
      </w:r>
    </w:p>
    <w:p w:rsidR="003922B4" w:rsidRPr="003922B4" w:rsidRDefault="003922B4" w:rsidP="00A56811">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bidi="gu-IN"/>
        </w:rPr>
      </w:pPr>
      <w:proofErr w:type="gramStart"/>
      <w:r w:rsidRPr="003922B4">
        <w:rPr>
          <w:rFonts w:ascii="Times New Roman" w:eastAsia="Times New Roman" w:hAnsi="Times New Roman" w:cs="Times New Roman"/>
          <w:b/>
          <w:bCs/>
          <w:sz w:val="24"/>
          <w:szCs w:val="24"/>
          <w:lang w:bidi="gu-IN"/>
        </w:rPr>
        <w:t>quality</w:t>
      </w:r>
      <w:proofErr w:type="gram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The quality rating (e.g., "HIGH", "MEDIUM", "LOW", "ERROR"). </w:t>
      </w:r>
    </w:p>
    <w:p w:rsidR="003922B4" w:rsidRPr="003922B4" w:rsidRDefault="003922B4" w:rsidP="00A56811">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bidi="gu-IN"/>
        </w:rPr>
      </w:pPr>
      <w:proofErr w:type="gramStart"/>
      <w:r w:rsidRPr="003922B4">
        <w:rPr>
          <w:rFonts w:ascii="Times New Roman" w:eastAsia="Times New Roman" w:hAnsi="Times New Roman" w:cs="Times New Roman"/>
          <w:b/>
          <w:bCs/>
          <w:sz w:val="24"/>
          <w:szCs w:val="24"/>
          <w:lang w:bidi="gu-IN"/>
        </w:rPr>
        <w:t>explanation</w:t>
      </w:r>
      <w:proofErr w:type="gram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A justification for the quality rating. </w:t>
      </w:r>
    </w:p>
    <w:p w:rsidR="003922B4" w:rsidRDefault="003922B4" w:rsidP="00A56811">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bidi="gu-IN"/>
        </w:rPr>
      </w:pPr>
      <w:proofErr w:type="gramStart"/>
      <w:r w:rsidRPr="003922B4">
        <w:rPr>
          <w:rFonts w:ascii="Times New Roman" w:eastAsia="Times New Roman" w:hAnsi="Times New Roman" w:cs="Times New Roman"/>
          <w:b/>
          <w:bCs/>
          <w:sz w:val="24"/>
          <w:szCs w:val="24"/>
          <w:lang w:bidi="gu-IN"/>
        </w:rPr>
        <w:t>recommendations</w:t>
      </w:r>
      <w:proofErr w:type="gram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General suggestions for improvement. </w:t>
      </w:r>
    </w:p>
    <w:p w:rsidR="003922B4" w:rsidRPr="003922B4" w:rsidRDefault="003922B4" w:rsidP="00A56811">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bidi="gu-IN"/>
        </w:rPr>
      </w:pPr>
      <w:proofErr w:type="gramStart"/>
      <w:r w:rsidRPr="003922B4">
        <w:rPr>
          <w:rFonts w:ascii="Times New Roman" w:eastAsia="Times New Roman" w:hAnsi="Times New Roman" w:cs="Times New Roman"/>
          <w:b/>
          <w:bCs/>
          <w:sz w:val="24"/>
          <w:szCs w:val="24"/>
          <w:lang w:bidi="gu-IN"/>
        </w:rPr>
        <w:t>feedback</w:t>
      </w:r>
      <w:proofErr w:type="gramEnd"/>
      <w:r w:rsidRPr="003922B4">
        <w:rPr>
          <w:rFonts w:ascii="Times New Roman" w:eastAsia="Times New Roman" w:hAnsi="Times New Roman" w:cs="Times New Roman"/>
          <w:sz w:val="24"/>
          <w:szCs w:val="24"/>
          <w:lang w:bidi="gu-IN"/>
        </w:rPr>
        <w:t xml:space="preserve"> (Optional): Detailed, actionable steps for improvement, generated if the quality is "LOW". </w:t>
      </w:r>
    </w:p>
    <w:p w:rsidR="003922B4" w:rsidRPr="003922B4" w:rsidRDefault="003922B4" w:rsidP="00A56811">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EpicState</w:t>
      </w:r>
      <w:proofErr w:type="spell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Manages the overall state of an epic as it flows through the graph. </w:t>
      </w:r>
    </w:p>
    <w:p w:rsidR="003922B4" w:rsidRPr="003922B4" w:rsidRDefault="003922B4" w:rsidP="00A56811">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raw_text</w:t>
      </w:r>
      <w:proofErr w:type="spell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The original epic description text. </w:t>
      </w:r>
    </w:p>
    <w:p w:rsidR="003922B4" w:rsidRPr="003922B4" w:rsidRDefault="003922B4" w:rsidP="00A56811">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bidi="gu-IN"/>
        </w:rPr>
      </w:pPr>
      <w:proofErr w:type="gramStart"/>
      <w:r w:rsidRPr="003922B4">
        <w:rPr>
          <w:rFonts w:ascii="Times New Roman" w:eastAsia="Times New Roman" w:hAnsi="Times New Roman" w:cs="Times New Roman"/>
          <w:b/>
          <w:bCs/>
          <w:sz w:val="24"/>
          <w:szCs w:val="24"/>
          <w:lang w:bidi="gu-IN"/>
        </w:rPr>
        <w:t>parsed</w:t>
      </w:r>
      <w:proofErr w:type="gramEnd"/>
      <w:r w:rsidRPr="003922B4">
        <w:rPr>
          <w:rFonts w:ascii="Times New Roman" w:eastAsia="Times New Roman" w:hAnsi="Times New Roman" w:cs="Times New Roman"/>
          <w:sz w:val="24"/>
          <w:szCs w:val="24"/>
          <w:lang w:bidi="gu-IN"/>
        </w:rPr>
        <w:t xml:space="preserve"> (Optional[</w:t>
      </w:r>
      <w:proofErr w:type="spellStart"/>
      <w:r w:rsidRPr="003922B4">
        <w:rPr>
          <w:rFonts w:ascii="Times New Roman" w:eastAsia="Times New Roman" w:hAnsi="Times New Roman" w:cs="Times New Roman"/>
          <w:sz w:val="24"/>
          <w:szCs w:val="24"/>
          <w:lang w:bidi="gu-IN"/>
        </w:rPr>
        <w:t>Dict</w:t>
      </w:r>
      <w:proofErr w:type="spellEnd"/>
      <w:r w:rsidRPr="003922B4">
        <w:rPr>
          <w:rFonts w:ascii="Times New Roman" w:eastAsia="Times New Roman" w:hAnsi="Times New Roman" w:cs="Times New Roman"/>
          <w:sz w:val="24"/>
          <w:szCs w:val="24"/>
          <w:lang w:bidi="gu-IN"/>
        </w:rPr>
        <w:t xml:space="preserve">]): The structured elements extracted from the epic. </w:t>
      </w:r>
    </w:p>
    <w:p w:rsidR="003922B4" w:rsidRPr="003922B4" w:rsidRDefault="003922B4" w:rsidP="00A56811">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bidi="gu-IN"/>
        </w:rPr>
      </w:pPr>
      <w:proofErr w:type="gramStart"/>
      <w:r w:rsidRPr="003922B4">
        <w:rPr>
          <w:rFonts w:ascii="Times New Roman" w:eastAsia="Times New Roman" w:hAnsi="Times New Roman" w:cs="Times New Roman"/>
          <w:b/>
          <w:bCs/>
          <w:sz w:val="24"/>
          <w:szCs w:val="24"/>
          <w:lang w:bidi="gu-IN"/>
        </w:rPr>
        <w:t>evaluations</w:t>
      </w:r>
      <w:proofErr w:type="gramEnd"/>
      <w:r w:rsidRPr="003922B4">
        <w:rPr>
          <w:rFonts w:ascii="Times New Roman" w:eastAsia="Times New Roman" w:hAnsi="Times New Roman" w:cs="Times New Roman"/>
          <w:sz w:val="24"/>
          <w:szCs w:val="24"/>
          <w:lang w:bidi="gu-IN"/>
        </w:rPr>
        <w:t xml:space="preserve"> (List[</w:t>
      </w:r>
      <w:proofErr w:type="spellStart"/>
      <w:r w:rsidRPr="003922B4">
        <w:rPr>
          <w:rFonts w:ascii="Times New Roman" w:eastAsia="Times New Roman" w:hAnsi="Times New Roman" w:cs="Times New Roman"/>
          <w:sz w:val="24"/>
          <w:szCs w:val="24"/>
          <w:lang w:bidi="gu-IN"/>
        </w:rPr>
        <w:t>ElementEvaluation</w:t>
      </w:r>
      <w:proofErr w:type="spellEnd"/>
      <w:r w:rsidRPr="003922B4">
        <w:rPr>
          <w:rFonts w:ascii="Times New Roman" w:eastAsia="Times New Roman" w:hAnsi="Times New Roman" w:cs="Times New Roman"/>
          <w:sz w:val="24"/>
          <w:szCs w:val="24"/>
          <w:lang w:bidi="gu-IN"/>
        </w:rPr>
        <w:t xml:space="preserve">]): A list of all evaluations performed for the epic. </w:t>
      </w:r>
    </w:p>
    <w:p w:rsidR="003922B4" w:rsidRPr="003922B4" w:rsidRDefault="003922B4" w:rsidP="00A56811">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current_element</w:t>
      </w:r>
      <w:proofErr w:type="spellEnd"/>
      <w:r w:rsidRPr="003922B4">
        <w:rPr>
          <w:rFonts w:ascii="Times New Roman" w:eastAsia="Times New Roman" w:hAnsi="Times New Roman" w:cs="Times New Roman"/>
          <w:sz w:val="24"/>
          <w:szCs w:val="24"/>
          <w:lang w:bidi="gu-IN"/>
        </w:rPr>
        <w:t xml:space="preserve"> (</w:t>
      </w:r>
      <w:proofErr w:type="gramStart"/>
      <w:r w:rsidRPr="003922B4">
        <w:rPr>
          <w:rFonts w:ascii="Times New Roman" w:eastAsia="Times New Roman" w:hAnsi="Times New Roman" w:cs="Times New Roman"/>
          <w:sz w:val="24"/>
          <w:szCs w:val="24"/>
          <w:lang w:bidi="gu-IN"/>
        </w:rPr>
        <w:t>Optional[</w:t>
      </w:r>
      <w:proofErr w:type="spellStart"/>
      <w:proofErr w:type="gramEnd"/>
      <w:r w:rsidRPr="003922B4">
        <w:rPr>
          <w:rFonts w:ascii="Times New Roman" w:eastAsia="Times New Roman" w:hAnsi="Times New Roman" w:cs="Times New Roman"/>
          <w:sz w:val="24"/>
          <w:szCs w:val="24"/>
          <w:lang w:bidi="gu-IN"/>
        </w:rPr>
        <w:t>str</w:t>
      </w:r>
      <w:proofErr w:type="spellEnd"/>
      <w:r w:rsidRPr="003922B4">
        <w:rPr>
          <w:rFonts w:ascii="Times New Roman" w:eastAsia="Times New Roman" w:hAnsi="Times New Roman" w:cs="Times New Roman"/>
          <w:sz w:val="24"/>
          <w:szCs w:val="24"/>
          <w:lang w:bidi="gu-IN"/>
        </w:rPr>
        <w:t xml:space="preserve">]): The name of the element currently being processed. </w:t>
      </w:r>
    </w:p>
    <w:p w:rsidR="003922B4" w:rsidRPr="003922B4" w:rsidRDefault="003922B4" w:rsidP="00A56811">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current_content</w:t>
      </w:r>
      <w:proofErr w:type="spellEnd"/>
      <w:r w:rsidRPr="003922B4">
        <w:rPr>
          <w:rFonts w:ascii="Times New Roman" w:eastAsia="Times New Roman" w:hAnsi="Times New Roman" w:cs="Times New Roman"/>
          <w:sz w:val="24"/>
          <w:szCs w:val="24"/>
          <w:lang w:bidi="gu-IN"/>
        </w:rPr>
        <w:t xml:space="preserve"> (</w:t>
      </w:r>
      <w:proofErr w:type="gramStart"/>
      <w:r w:rsidRPr="003922B4">
        <w:rPr>
          <w:rFonts w:ascii="Times New Roman" w:eastAsia="Times New Roman" w:hAnsi="Times New Roman" w:cs="Times New Roman"/>
          <w:sz w:val="24"/>
          <w:szCs w:val="24"/>
          <w:lang w:bidi="gu-IN"/>
        </w:rPr>
        <w:t>Optional[</w:t>
      </w:r>
      <w:proofErr w:type="spellStart"/>
      <w:proofErr w:type="gramEnd"/>
      <w:r w:rsidRPr="003922B4">
        <w:rPr>
          <w:rFonts w:ascii="Times New Roman" w:eastAsia="Times New Roman" w:hAnsi="Times New Roman" w:cs="Times New Roman"/>
          <w:sz w:val="24"/>
          <w:szCs w:val="24"/>
          <w:lang w:bidi="gu-IN"/>
        </w:rPr>
        <w:t>str</w:t>
      </w:r>
      <w:proofErr w:type="spellEnd"/>
      <w:r w:rsidRPr="003922B4">
        <w:rPr>
          <w:rFonts w:ascii="Times New Roman" w:eastAsia="Times New Roman" w:hAnsi="Times New Roman" w:cs="Times New Roman"/>
          <w:sz w:val="24"/>
          <w:szCs w:val="24"/>
          <w:lang w:bidi="gu-IN"/>
        </w:rPr>
        <w:t xml:space="preserve">]): The content of the element currently being processed. </w:t>
      </w:r>
    </w:p>
    <w:p w:rsidR="003922B4" w:rsidRPr="003922B4" w:rsidRDefault="003922B4" w:rsidP="00A56811">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refinement_needed</w:t>
      </w:r>
      <w:proofErr w:type="spellEnd"/>
      <w:r w:rsidRPr="003922B4">
        <w:rPr>
          <w:rFonts w:ascii="Times New Roman" w:eastAsia="Times New Roman" w:hAnsi="Times New Roman" w:cs="Times New Roman"/>
          <w:sz w:val="24"/>
          <w:szCs w:val="24"/>
          <w:lang w:bidi="gu-IN"/>
        </w:rPr>
        <w:t xml:space="preserve"> (</w:t>
      </w:r>
      <w:proofErr w:type="gramStart"/>
      <w:r w:rsidRPr="003922B4">
        <w:rPr>
          <w:rFonts w:ascii="Times New Roman" w:eastAsia="Times New Roman" w:hAnsi="Times New Roman" w:cs="Times New Roman"/>
          <w:sz w:val="24"/>
          <w:szCs w:val="24"/>
          <w:lang w:bidi="gu-IN"/>
        </w:rPr>
        <w:t>Optional[</w:t>
      </w:r>
      <w:proofErr w:type="gramEnd"/>
      <w:r w:rsidRPr="003922B4">
        <w:rPr>
          <w:rFonts w:ascii="Times New Roman" w:eastAsia="Times New Roman" w:hAnsi="Times New Roman" w:cs="Times New Roman"/>
          <w:sz w:val="24"/>
          <w:szCs w:val="24"/>
          <w:lang w:bidi="gu-IN"/>
        </w:rPr>
        <w:t xml:space="preserve">bool]): Flag indicating if the last evaluated element needs detailed refinement. </w:t>
      </w:r>
    </w:p>
    <w:p w:rsidR="003922B4" w:rsidRPr="003922B4" w:rsidRDefault="003922B4" w:rsidP="00A56811">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bidi="gu-IN"/>
        </w:rPr>
      </w:pPr>
      <w:proofErr w:type="gramStart"/>
      <w:r w:rsidRPr="003922B4">
        <w:rPr>
          <w:rFonts w:ascii="Times New Roman" w:eastAsia="Times New Roman" w:hAnsi="Times New Roman" w:cs="Times New Roman"/>
          <w:b/>
          <w:bCs/>
          <w:sz w:val="24"/>
          <w:szCs w:val="24"/>
          <w:lang w:bidi="gu-IN"/>
        </w:rPr>
        <w:t>done</w:t>
      </w:r>
      <w:proofErr w:type="gram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Flag indicating if all elements of the epic have been processed. </w:t>
      </w:r>
    </w:p>
    <w:p w:rsidR="003922B4" w:rsidRPr="003922B4" w:rsidRDefault="003922B4" w:rsidP="00A56811">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epic_index</w:t>
      </w:r>
      <w:proofErr w:type="spellEnd"/>
      <w:r w:rsidRPr="003922B4">
        <w:rPr>
          <w:rFonts w:ascii="Times New Roman" w:eastAsia="Times New Roman" w:hAnsi="Times New Roman" w:cs="Times New Roman"/>
          <w:sz w:val="24"/>
          <w:szCs w:val="24"/>
          <w:lang w:bidi="gu-IN"/>
        </w:rPr>
        <w:t xml:space="preserve"> (</w:t>
      </w:r>
      <w:proofErr w:type="gramStart"/>
      <w:r w:rsidRPr="003922B4">
        <w:rPr>
          <w:rFonts w:ascii="Times New Roman" w:eastAsia="Times New Roman" w:hAnsi="Times New Roman" w:cs="Times New Roman"/>
          <w:sz w:val="24"/>
          <w:szCs w:val="24"/>
          <w:lang w:bidi="gu-IN"/>
        </w:rPr>
        <w:t>Optional[</w:t>
      </w:r>
      <w:proofErr w:type="spellStart"/>
      <w:proofErr w:type="gramEnd"/>
      <w:r w:rsidRPr="003922B4">
        <w:rPr>
          <w:rFonts w:ascii="Times New Roman" w:eastAsia="Times New Roman" w:hAnsi="Times New Roman" w:cs="Times New Roman"/>
          <w:sz w:val="24"/>
          <w:szCs w:val="24"/>
          <w:lang w:bidi="gu-IN"/>
        </w:rPr>
        <w:t>int</w:t>
      </w:r>
      <w:proofErr w:type="spellEnd"/>
      <w:r w:rsidRPr="003922B4">
        <w:rPr>
          <w:rFonts w:ascii="Times New Roman" w:eastAsia="Times New Roman" w:hAnsi="Times New Roman" w:cs="Times New Roman"/>
          <w:sz w:val="24"/>
          <w:szCs w:val="24"/>
          <w:lang w:bidi="gu-IN"/>
        </w:rPr>
        <w:t xml:space="preserve">]): The index of the epic being processed, used for file naming. </w:t>
      </w:r>
    </w:p>
    <w:p w:rsidR="003922B4" w:rsidRPr="003922B4" w:rsidRDefault="003922B4" w:rsidP="00A56811">
      <w:p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lastRenderedPageBreak/>
        <w:t>4. Output Parsers</w:t>
      </w:r>
      <w:r w:rsidRPr="003922B4">
        <w:rPr>
          <w:rFonts w:ascii="Times New Roman" w:eastAsia="Times New Roman" w:hAnsi="Times New Roman" w:cs="Times New Roman"/>
          <w:sz w:val="24"/>
          <w:szCs w:val="24"/>
          <w:lang w:bidi="gu-IN"/>
        </w:rPr>
        <w:t xml:space="preserve"> </w:t>
      </w:r>
      <w:proofErr w:type="spellStart"/>
      <w:r w:rsidRPr="003922B4">
        <w:rPr>
          <w:rFonts w:ascii="Times New Roman" w:eastAsia="Times New Roman" w:hAnsi="Times New Roman" w:cs="Times New Roman"/>
          <w:b/>
          <w:bCs/>
          <w:sz w:val="24"/>
          <w:szCs w:val="24"/>
          <w:lang w:bidi="gu-IN"/>
        </w:rPr>
        <w:t>StructuredOutputParser</w:t>
      </w:r>
      <w:proofErr w:type="spellEnd"/>
      <w:r w:rsidRPr="003922B4">
        <w:rPr>
          <w:rFonts w:ascii="Times New Roman" w:eastAsia="Times New Roman" w:hAnsi="Times New Roman" w:cs="Times New Roman"/>
          <w:sz w:val="24"/>
          <w:szCs w:val="24"/>
          <w:lang w:bidi="gu-IN"/>
        </w:rPr>
        <w:t xml:space="preserve"> and </w:t>
      </w:r>
      <w:proofErr w:type="spellStart"/>
      <w:r w:rsidRPr="003922B4">
        <w:rPr>
          <w:rFonts w:ascii="Times New Roman" w:eastAsia="Times New Roman" w:hAnsi="Times New Roman" w:cs="Times New Roman"/>
          <w:b/>
          <w:bCs/>
          <w:sz w:val="24"/>
          <w:szCs w:val="24"/>
          <w:lang w:bidi="gu-IN"/>
        </w:rPr>
        <w:t>ResponseSchema</w:t>
      </w:r>
      <w:proofErr w:type="spellEnd"/>
      <w:r w:rsidRPr="003922B4">
        <w:rPr>
          <w:rFonts w:ascii="Times New Roman" w:eastAsia="Times New Roman" w:hAnsi="Times New Roman" w:cs="Times New Roman"/>
          <w:sz w:val="24"/>
          <w:szCs w:val="24"/>
          <w:lang w:bidi="gu-IN"/>
        </w:rPr>
        <w:t xml:space="preserve"> are used to define the expected </w:t>
      </w:r>
      <w:r w:rsidRPr="003922B4">
        <w:rPr>
          <w:rFonts w:ascii="Times New Roman" w:eastAsia="Times New Roman" w:hAnsi="Times New Roman" w:cs="Times New Roman"/>
          <w:b/>
          <w:bCs/>
          <w:sz w:val="24"/>
          <w:szCs w:val="24"/>
          <w:lang w:bidi="gu-IN"/>
        </w:rPr>
        <w:t>JSON</w:t>
      </w:r>
      <w:r w:rsidRPr="003922B4">
        <w:rPr>
          <w:rFonts w:ascii="Times New Roman" w:eastAsia="Times New Roman" w:hAnsi="Times New Roman" w:cs="Times New Roman"/>
          <w:sz w:val="24"/>
          <w:szCs w:val="24"/>
          <w:lang w:bidi="gu-IN"/>
        </w:rPr>
        <w:t xml:space="preserve"> format from the </w:t>
      </w:r>
      <w:r w:rsidRPr="003922B4">
        <w:rPr>
          <w:rFonts w:ascii="Times New Roman" w:eastAsia="Times New Roman" w:hAnsi="Times New Roman" w:cs="Times New Roman"/>
          <w:b/>
          <w:bCs/>
          <w:sz w:val="24"/>
          <w:szCs w:val="24"/>
          <w:lang w:bidi="gu-IN"/>
        </w:rPr>
        <w:t>LLM</w:t>
      </w:r>
      <w:r w:rsidRPr="003922B4">
        <w:rPr>
          <w:rFonts w:ascii="Times New Roman" w:eastAsia="Times New Roman" w:hAnsi="Times New Roman" w:cs="Times New Roman"/>
          <w:sz w:val="24"/>
          <w:szCs w:val="24"/>
          <w:lang w:bidi="gu-IN"/>
        </w:rPr>
        <w:t xml:space="preserve">, ensuring that the responses are structured and can be reliably processed by the script. </w:t>
      </w:r>
    </w:p>
    <w:p w:rsidR="003922B4" w:rsidRPr="003922B4" w:rsidRDefault="003922B4" w:rsidP="00A56811">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parser_schema</w:t>
      </w:r>
      <w:proofErr w:type="spell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Defines the structure for extracting epic elements (Title, Problem Statement, etc.). </w:t>
      </w:r>
    </w:p>
    <w:p w:rsidR="003922B4" w:rsidRPr="003922B4" w:rsidRDefault="003922B4" w:rsidP="00A56811">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bidi="gu-IN"/>
        </w:rPr>
      </w:pPr>
      <w:bookmarkStart w:id="0" w:name="_GoBack"/>
      <w:bookmarkEnd w:id="0"/>
      <w:proofErr w:type="spellStart"/>
      <w:r w:rsidRPr="003922B4">
        <w:rPr>
          <w:rFonts w:ascii="Times New Roman" w:eastAsia="Times New Roman" w:hAnsi="Times New Roman" w:cs="Times New Roman"/>
          <w:b/>
          <w:bCs/>
          <w:sz w:val="24"/>
          <w:szCs w:val="24"/>
          <w:lang w:bidi="gu-IN"/>
        </w:rPr>
        <w:t>eval_schema</w:t>
      </w:r>
      <w:proofErr w:type="spell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Defines the structure for evaluation results (quality, explanation, recommendations). </w:t>
      </w:r>
    </w:p>
    <w:p w:rsidR="003922B4" w:rsidRPr="003922B4" w:rsidRDefault="003922B4" w:rsidP="00A56811">
      <w:p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5. QUALITY_STANDARDS</w:t>
      </w:r>
      <w:r w:rsidRPr="003922B4">
        <w:rPr>
          <w:rFonts w:ascii="Times New Roman" w:eastAsia="Times New Roman" w:hAnsi="Times New Roman" w:cs="Times New Roman"/>
          <w:sz w:val="24"/>
          <w:szCs w:val="24"/>
          <w:lang w:bidi="gu-IN"/>
        </w:rPr>
        <w:t xml:space="preserve"> A multiline string </w:t>
      </w:r>
      <w:r w:rsidRPr="003922B4">
        <w:rPr>
          <w:rFonts w:ascii="Times New Roman" w:eastAsia="Times New Roman" w:hAnsi="Times New Roman" w:cs="Times New Roman"/>
          <w:b/>
          <w:bCs/>
          <w:sz w:val="24"/>
          <w:szCs w:val="24"/>
          <w:lang w:bidi="gu-IN"/>
        </w:rPr>
        <w:t>QUALITY_STANDARDS</w:t>
      </w:r>
      <w:r w:rsidRPr="003922B4">
        <w:rPr>
          <w:rFonts w:ascii="Times New Roman" w:eastAsia="Times New Roman" w:hAnsi="Times New Roman" w:cs="Times New Roman"/>
          <w:sz w:val="24"/>
          <w:szCs w:val="24"/>
          <w:lang w:bidi="gu-IN"/>
        </w:rPr>
        <w:t xml:space="preserve"> is defined within </w:t>
      </w:r>
      <w:proofErr w:type="spellStart"/>
      <w:r w:rsidRPr="003922B4">
        <w:rPr>
          <w:rFonts w:ascii="Times New Roman" w:eastAsia="Times New Roman" w:hAnsi="Times New Roman" w:cs="Times New Roman"/>
          <w:b/>
          <w:bCs/>
          <w:sz w:val="24"/>
          <w:szCs w:val="24"/>
          <w:lang w:bidi="gu-IN"/>
        </w:rPr>
        <w:t>element_evaluator</w:t>
      </w:r>
      <w:proofErr w:type="spellEnd"/>
      <w:r w:rsidRPr="003922B4">
        <w:rPr>
          <w:rFonts w:ascii="Times New Roman" w:eastAsia="Times New Roman" w:hAnsi="Times New Roman" w:cs="Times New Roman"/>
          <w:sz w:val="24"/>
          <w:szCs w:val="24"/>
          <w:lang w:bidi="gu-IN"/>
        </w:rPr>
        <w:t xml:space="preserve">. This string provides the specific criteria and examples for what constitutes "HIGH", "MEDIUM", and "LOW" quality for each epic element (Title, Problem Statement, Product Outcome &amp; Instrumentation, Requirements - User Stories, Non-Functional Requirements). These standards guide the </w:t>
      </w:r>
      <w:r w:rsidRPr="003922B4">
        <w:rPr>
          <w:rFonts w:ascii="Times New Roman" w:eastAsia="Times New Roman" w:hAnsi="Times New Roman" w:cs="Times New Roman"/>
          <w:b/>
          <w:bCs/>
          <w:sz w:val="24"/>
          <w:szCs w:val="24"/>
          <w:lang w:bidi="gu-IN"/>
        </w:rPr>
        <w:t>Gemini model</w:t>
      </w:r>
      <w:r w:rsidRPr="003922B4">
        <w:rPr>
          <w:rFonts w:ascii="Times New Roman" w:eastAsia="Times New Roman" w:hAnsi="Times New Roman" w:cs="Times New Roman"/>
          <w:sz w:val="24"/>
          <w:szCs w:val="24"/>
          <w:lang w:bidi="gu-IN"/>
        </w:rPr>
        <w:t xml:space="preserve"> during the evaluation process. </w:t>
      </w:r>
    </w:p>
    <w:p w:rsidR="003922B4" w:rsidRPr="003922B4" w:rsidRDefault="003922B4" w:rsidP="00A56811">
      <w:p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 xml:space="preserve">6. </w:t>
      </w:r>
      <w:proofErr w:type="spellStart"/>
      <w:r w:rsidRPr="003922B4">
        <w:rPr>
          <w:rFonts w:ascii="Times New Roman" w:eastAsia="Times New Roman" w:hAnsi="Times New Roman" w:cs="Times New Roman"/>
          <w:b/>
          <w:bCs/>
          <w:sz w:val="24"/>
          <w:szCs w:val="24"/>
          <w:lang w:bidi="gu-IN"/>
        </w:rPr>
        <w:t>LangGraph</w:t>
      </w:r>
      <w:proofErr w:type="spellEnd"/>
      <w:r w:rsidRPr="003922B4">
        <w:rPr>
          <w:rFonts w:ascii="Times New Roman" w:eastAsia="Times New Roman" w:hAnsi="Times New Roman" w:cs="Times New Roman"/>
          <w:b/>
          <w:bCs/>
          <w:sz w:val="24"/>
          <w:szCs w:val="24"/>
          <w:lang w:bidi="gu-IN"/>
        </w:rPr>
        <w:t xml:space="preserve"> Nodes (Modular Agents)</w:t>
      </w:r>
      <w:r w:rsidRPr="003922B4">
        <w:rPr>
          <w:rFonts w:ascii="Times New Roman" w:eastAsia="Times New Roman" w:hAnsi="Times New Roman" w:cs="Times New Roman"/>
          <w:sz w:val="24"/>
          <w:szCs w:val="24"/>
          <w:lang w:bidi="gu-IN"/>
        </w:rPr>
        <w:t xml:space="preserve"> The core logic is divided into distinct nodes, acting as specialized agents within the </w:t>
      </w:r>
      <w:proofErr w:type="spellStart"/>
      <w:r w:rsidRPr="003922B4">
        <w:rPr>
          <w:rFonts w:ascii="Times New Roman" w:eastAsia="Times New Roman" w:hAnsi="Times New Roman" w:cs="Times New Roman"/>
          <w:b/>
          <w:bCs/>
          <w:sz w:val="24"/>
          <w:szCs w:val="24"/>
          <w:lang w:bidi="gu-IN"/>
        </w:rPr>
        <w:t>LangGraph</w:t>
      </w:r>
      <w:proofErr w:type="spellEnd"/>
      <w:r w:rsidRPr="003922B4">
        <w:rPr>
          <w:rFonts w:ascii="Times New Roman" w:eastAsia="Times New Roman" w:hAnsi="Times New Roman" w:cs="Times New Roman"/>
          <w:b/>
          <w:bCs/>
          <w:sz w:val="24"/>
          <w:szCs w:val="24"/>
          <w:lang w:bidi="gu-IN"/>
        </w:rPr>
        <w:t xml:space="preserve"> framework</w:t>
      </w:r>
      <w:r w:rsidRPr="003922B4">
        <w:rPr>
          <w:rFonts w:ascii="Times New Roman" w:eastAsia="Times New Roman" w:hAnsi="Times New Roman" w:cs="Times New Roman"/>
          <w:sz w:val="24"/>
          <w:szCs w:val="24"/>
          <w:lang w:bidi="gu-IN"/>
        </w:rPr>
        <w:t xml:space="preserve">: </w:t>
      </w:r>
    </w:p>
    <w:p w:rsidR="003922B4" w:rsidRPr="003922B4" w:rsidRDefault="003922B4" w:rsidP="00A56811">
      <w:p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 xml:space="preserve">a. </w:t>
      </w:r>
      <w:proofErr w:type="spellStart"/>
      <w:r w:rsidRPr="003922B4">
        <w:rPr>
          <w:rFonts w:ascii="Times New Roman" w:eastAsia="Times New Roman" w:hAnsi="Times New Roman" w:cs="Times New Roman"/>
          <w:b/>
          <w:bCs/>
          <w:sz w:val="24"/>
          <w:szCs w:val="24"/>
          <w:lang w:bidi="gu-IN"/>
        </w:rPr>
        <w:t>parser_node</w:t>
      </w:r>
      <w:proofErr w:type="spellEnd"/>
      <w:r w:rsidRPr="003922B4">
        <w:rPr>
          <w:rFonts w:ascii="Times New Roman" w:eastAsia="Times New Roman" w:hAnsi="Times New Roman" w:cs="Times New Roman"/>
          <w:b/>
          <w:bCs/>
          <w:sz w:val="24"/>
          <w:szCs w:val="24"/>
          <w:lang w:bidi="gu-IN"/>
        </w:rPr>
        <w:t xml:space="preserve"> (Epic Parser Agent)</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Function:</w:t>
      </w:r>
      <w:r w:rsidRPr="003922B4">
        <w:rPr>
          <w:rFonts w:ascii="Times New Roman" w:eastAsia="Times New Roman" w:hAnsi="Times New Roman" w:cs="Times New Roman"/>
          <w:sz w:val="24"/>
          <w:szCs w:val="24"/>
          <w:lang w:bidi="gu-IN"/>
        </w:rPr>
        <w:t xml:space="preserve"> This node is the </w:t>
      </w:r>
      <w:r w:rsidRPr="003922B4">
        <w:rPr>
          <w:rFonts w:ascii="Times New Roman" w:eastAsia="Times New Roman" w:hAnsi="Times New Roman" w:cs="Times New Roman"/>
          <w:b/>
          <w:bCs/>
          <w:sz w:val="24"/>
          <w:szCs w:val="24"/>
          <w:lang w:bidi="gu-IN"/>
        </w:rPr>
        <w:t>entry point</w:t>
      </w:r>
      <w:r w:rsidRPr="003922B4">
        <w:rPr>
          <w:rFonts w:ascii="Times New Roman" w:eastAsia="Times New Roman" w:hAnsi="Times New Roman" w:cs="Times New Roman"/>
          <w:sz w:val="24"/>
          <w:szCs w:val="24"/>
          <w:lang w:bidi="gu-IN"/>
        </w:rPr>
        <w:t xml:space="preserve"> for each epic. It takes the </w:t>
      </w:r>
      <w:proofErr w:type="spellStart"/>
      <w:r w:rsidRPr="003922B4">
        <w:rPr>
          <w:rFonts w:ascii="Times New Roman" w:eastAsia="Times New Roman" w:hAnsi="Times New Roman" w:cs="Times New Roman"/>
          <w:b/>
          <w:bCs/>
          <w:sz w:val="24"/>
          <w:szCs w:val="24"/>
          <w:lang w:bidi="gu-IN"/>
        </w:rPr>
        <w:t>raw_text</w:t>
      </w:r>
      <w:proofErr w:type="spellEnd"/>
      <w:r w:rsidRPr="003922B4">
        <w:rPr>
          <w:rFonts w:ascii="Times New Roman" w:eastAsia="Times New Roman" w:hAnsi="Times New Roman" w:cs="Times New Roman"/>
          <w:sz w:val="24"/>
          <w:szCs w:val="24"/>
          <w:lang w:bidi="gu-IN"/>
        </w:rPr>
        <w:t xml:space="preserve"> of an epic, prompts the </w:t>
      </w:r>
      <w:r w:rsidRPr="003922B4">
        <w:rPr>
          <w:rFonts w:ascii="Times New Roman" w:eastAsia="Times New Roman" w:hAnsi="Times New Roman" w:cs="Times New Roman"/>
          <w:b/>
          <w:bCs/>
          <w:sz w:val="24"/>
          <w:szCs w:val="24"/>
          <w:lang w:bidi="gu-IN"/>
        </w:rPr>
        <w:t>Gemini model</w:t>
      </w:r>
      <w:r w:rsidRPr="003922B4">
        <w:rPr>
          <w:rFonts w:ascii="Times New Roman" w:eastAsia="Times New Roman" w:hAnsi="Times New Roman" w:cs="Times New Roman"/>
          <w:sz w:val="24"/>
          <w:szCs w:val="24"/>
          <w:lang w:bidi="gu-IN"/>
        </w:rPr>
        <w:t xml:space="preserve"> to extract and organize key elements (like Title, Problem Statement, User Stories, etc.) into a </w:t>
      </w:r>
      <w:r w:rsidRPr="003922B4">
        <w:rPr>
          <w:rFonts w:ascii="Times New Roman" w:eastAsia="Times New Roman" w:hAnsi="Times New Roman" w:cs="Times New Roman"/>
          <w:b/>
          <w:bCs/>
          <w:sz w:val="24"/>
          <w:szCs w:val="24"/>
          <w:lang w:bidi="gu-IN"/>
        </w:rPr>
        <w:t>structured JSON format</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Error Handling:</w:t>
      </w:r>
      <w:r w:rsidRPr="003922B4">
        <w:rPr>
          <w:rFonts w:ascii="Times New Roman" w:eastAsia="Times New Roman" w:hAnsi="Times New Roman" w:cs="Times New Roman"/>
          <w:sz w:val="24"/>
          <w:szCs w:val="24"/>
          <w:lang w:bidi="gu-IN"/>
        </w:rPr>
        <w:t xml:space="preserve"> It includes a </w:t>
      </w:r>
      <w:r w:rsidRPr="003922B4">
        <w:rPr>
          <w:rFonts w:ascii="Times New Roman" w:eastAsia="Times New Roman" w:hAnsi="Times New Roman" w:cs="Times New Roman"/>
          <w:b/>
          <w:bCs/>
          <w:sz w:val="24"/>
          <w:szCs w:val="24"/>
          <w:lang w:bidi="gu-IN"/>
        </w:rPr>
        <w:t>try-except</w:t>
      </w:r>
      <w:r w:rsidRPr="003922B4">
        <w:rPr>
          <w:rFonts w:ascii="Times New Roman" w:eastAsia="Times New Roman" w:hAnsi="Times New Roman" w:cs="Times New Roman"/>
          <w:sz w:val="24"/>
          <w:szCs w:val="24"/>
          <w:lang w:bidi="gu-IN"/>
        </w:rPr>
        <w:t xml:space="preserve"> block to handle potential </w:t>
      </w:r>
      <w:proofErr w:type="spellStart"/>
      <w:r w:rsidRPr="003922B4">
        <w:rPr>
          <w:rFonts w:ascii="Times New Roman" w:eastAsia="Times New Roman" w:hAnsi="Times New Roman" w:cs="Times New Roman"/>
          <w:b/>
          <w:bCs/>
          <w:sz w:val="24"/>
          <w:szCs w:val="24"/>
          <w:lang w:bidi="gu-IN"/>
        </w:rPr>
        <w:t>JSONDecodeError</w:t>
      </w:r>
      <w:proofErr w:type="spellEnd"/>
      <w:r w:rsidRPr="003922B4">
        <w:rPr>
          <w:rFonts w:ascii="Times New Roman" w:eastAsia="Times New Roman" w:hAnsi="Times New Roman" w:cs="Times New Roman"/>
          <w:sz w:val="24"/>
          <w:szCs w:val="24"/>
          <w:lang w:bidi="gu-IN"/>
        </w:rPr>
        <w:t xml:space="preserve"> and uses </w:t>
      </w:r>
      <w:proofErr w:type="spellStart"/>
      <w:proofErr w:type="gramStart"/>
      <w:r w:rsidRPr="003922B4">
        <w:rPr>
          <w:rFonts w:ascii="Times New Roman" w:eastAsia="Times New Roman" w:hAnsi="Times New Roman" w:cs="Times New Roman"/>
          <w:sz w:val="24"/>
          <w:szCs w:val="24"/>
          <w:lang w:bidi="gu-IN"/>
        </w:rPr>
        <w:t>parser.parse</w:t>
      </w:r>
      <w:proofErr w:type="spellEnd"/>
      <w:r w:rsidRPr="003922B4">
        <w:rPr>
          <w:rFonts w:ascii="Times New Roman" w:eastAsia="Times New Roman" w:hAnsi="Times New Roman" w:cs="Times New Roman"/>
          <w:sz w:val="24"/>
          <w:szCs w:val="24"/>
          <w:lang w:bidi="gu-IN"/>
        </w:rPr>
        <w:t>(</w:t>
      </w:r>
      <w:proofErr w:type="gramEnd"/>
      <w:r w:rsidRPr="003922B4">
        <w:rPr>
          <w:rFonts w:ascii="Times New Roman" w:eastAsia="Times New Roman" w:hAnsi="Times New Roman" w:cs="Times New Roman"/>
          <w:sz w:val="24"/>
          <w:szCs w:val="24"/>
          <w:lang w:bidi="gu-IN"/>
        </w:rPr>
        <w:t xml:space="preserve">) as a fallback. It also ensures all expected keys are present, filling empty strings if an element is not found in the raw text. </w:t>
      </w:r>
    </w:p>
    <w:p w:rsidR="003922B4" w:rsidRPr="003922B4" w:rsidRDefault="003922B4" w:rsidP="00A56811">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Output:</w:t>
      </w:r>
      <w:r w:rsidRPr="003922B4">
        <w:rPr>
          <w:rFonts w:ascii="Times New Roman" w:eastAsia="Times New Roman" w:hAnsi="Times New Roman" w:cs="Times New Roman"/>
          <w:sz w:val="24"/>
          <w:szCs w:val="24"/>
          <w:lang w:bidi="gu-IN"/>
        </w:rPr>
        <w:t xml:space="preserve"> Updates the </w:t>
      </w:r>
      <w:r w:rsidRPr="003922B4">
        <w:rPr>
          <w:rFonts w:ascii="Times New Roman" w:eastAsia="Times New Roman" w:hAnsi="Times New Roman" w:cs="Times New Roman"/>
          <w:b/>
          <w:bCs/>
          <w:sz w:val="24"/>
          <w:szCs w:val="24"/>
          <w:lang w:bidi="gu-IN"/>
        </w:rPr>
        <w:t>parsed</w:t>
      </w:r>
      <w:r w:rsidRPr="003922B4">
        <w:rPr>
          <w:rFonts w:ascii="Times New Roman" w:eastAsia="Times New Roman" w:hAnsi="Times New Roman" w:cs="Times New Roman"/>
          <w:sz w:val="24"/>
          <w:szCs w:val="24"/>
          <w:lang w:bidi="gu-IN"/>
        </w:rPr>
        <w:t xml:space="preserve"> field in the </w:t>
      </w:r>
      <w:proofErr w:type="spellStart"/>
      <w:r w:rsidRPr="003922B4">
        <w:rPr>
          <w:rFonts w:ascii="Times New Roman" w:eastAsia="Times New Roman" w:hAnsi="Times New Roman" w:cs="Times New Roman"/>
          <w:b/>
          <w:bCs/>
          <w:sz w:val="24"/>
          <w:szCs w:val="24"/>
          <w:lang w:bidi="gu-IN"/>
        </w:rPr>
        <w:t>EpicState</w:t>
      </w:r>
      <w:proofErr w:type="spellEnd"/>
      <w:r w:rsidRPr="003922B4">
        <w:rPr>
          <w:rFonts w:ascii="Times New Roman" w:eastAsia="Times New Roman" w:hAnsi="Times New Roman" w:cs="Times New Roman"/>
          <w:sz w:val="24"/>
          <w:szCs w:val="24"/>
          <w:lang w:bidi="gu-IN"/>
        </w:rPr>
        <w:t xml:space="preserve"> with the extracted elements. </w:t>
      </w:r>
    </w:p>
    <w:p w:rsidR="003922B4" w:rsidRPr="003922B4" w:rsidRDefault="003922B4" w:rsidP="00A56811">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Transition:</w:t>
      </w:r>
      <w:r w:rsidRPr="003922B4">
        <w:rPr>
          <w:rFonts w:ascii="Times New Roman" w:eastAsia="Times New Roman" w:hAnsi="Times New Roman" w:cs="Times New Roman"/>
          <w:sz w:val="24"/>
          <w:szCs w:val="24"/>
          <w:lang w:bidi="gu-IN"/>
        </w:rPr>
        <w:t xml:space="preserve"> Passes the state to the </w:t>
      </w:r>
      <w:proofErr w:type="spellStart"/>
      <w:r w:rsidRPr="003922B4">
        <w:rPr>
          <w:rFonts w:ascii="Times New Roman" w:eastAsia="Times New Roman" w:hAnsi="Times New Roman" w:cs="Times New Roman"/>
          <w:b/>
          <w:bCs/>
          <w:sz w:val="24"/>
          <w:szCs w:val="24"/>
          <w:lang w:bidi="gu-IN"/>
        </w:rPr>
        <w:t>element_router</w:t>
      </w:r>
      <w:proofErr w:type="spellEnd"/>
      <w:r w:rsidRPr="003922B4">
        <w:rPr>
          <w:rFonts w:ascii="Times New Roman" w:eastAsia="Times New Roman" w:hAnsi="Times New Roman" w:cs="Times New Roman"/>
          <w:sz w:val="24"/>
          <w:szCs w:val="24"/>
          <w:lang w:bidi="gu-IN"/>
        </w:rPr>
        <w:t xml:space="preserve">. </w:t>
      </w:r>
    </w:p>
    <w:p w:rsidR="003922B4" w:rsidRDefault="003922B4" w:rsidP="00A56811">
      <w:pPr>
        <w:spacing w:before="100" w:beforeAutospacing="1" w:after="100" w:afterAutospacing="1" w:line="360" w:lineRule="auto"/>
        <w:jc w:val="both"/>
        <w:rPr>
          <w:rFonts w:ascii="Times New Roman" w:eastAsia="Times New Roman" w:hAnsi="Times New Roman" w:cs="Times New Roman"/>
          <w:b/>
          <w:bCs/>
          <w:sz w:val="24"/>
          <w:szCs w:val="24"/>
          <w:lang w:bidi="gu-IN"/>
        </w:rPr>
      </w:pPr>
    </w:p>
    <w:p w:rsidR="003922B4" w:rsidRDefault="003922B4" w:rsidP="00A56811">
      <w:pPr>
        <w:spacing w:before="100" w:beforeAutospacing="1" w:after="100" w:afterAutospacing="1" w:line="360" w:lineRule="auto"/>
        <w:jc w:val="both"/>
        <w:rPr>
          <w:rFonts w:ascii="Times New Roman" w:eastAsia="Times New Roman" w:hAnsi="Times New Roman" w:cs="Times New Roman"/>
          <w:b/>
          <w:bCs/>
          <w:sz w:val="24"/>
          <w:szCs w:val="24"/>
          <w:lang w:bidi="gu-IN"/>
        </w:rPr>
      </w:pPr>
    </w:p>
    <w:p w:rsidR="00A56811" w:rsidRDefault="00A56811" w:rsidP="00A56811">
      <w:pPr>
        <w:spacing w:before="100" w:beforeAutospacing="1" w:after="100" w:afterAutospacing="1" w:line="360" w:lineRule="auto"/>
        <w:jc w:val="both"/>
        <w:rPr>
          <w:rFonts w:ascii="Times New Roman" w:eastAsia="Times New Roman" w:hAnsi="Times New Roman" w:cs="Times New Roman"/>
          <w:b/>
          <w:bCs/>
          <w:sz w:val="24"/>
          <w:szCs w:val="24"/>
          <w:lang w:bidi="gu-IN"/>
        </w:rPr>
      </w:pPr>
    </w:p>
    <w:p w:rsidR="00A56811" w:rsidRDefault="00A56811" w:rsidP="00A56811">
      <w:pPr>
        <w:spacing w:before="100" w:beforeAutospacing="1" w:after="100" w:afterAutospacing="1" w:line="360" w:lineRule="auto"/>
        <w:jc w:val="both"/>
        <w:rPr>
          <w:rFonts w:ascii="Times New Roman" w:eastAsia="Times New Roman" w:hAnsi="Times New Roman" w:cs="Times New Roman"/>
          <w:b/>
          <w:bCs/>
          <w:sz w:val="24"/>
          <w:szCs w:val="24"/>
          <w:lang w:bidi="gu-IN"/>
        </w:rPr>
      </w:pPr>
    </w:p>
    <w:p w:rsidR="003922B4" w:rsidRPr="003922B4" w:rsidRDefault="003922B4" w:rsidP="00A56811">
      <w:p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lastRenderedPageBreak/>
        <w:t xml:space="preserve">b. </w:t>
      </w:r>
      <w:proofErr w:type="spellStart"/>
      <w:r w:rsidRPr="003922B4">
        <w:rPr>
          <w:rFonts w:ascii="Times New Roman" w:eastAsia="Times New Roman" w:hAnsi="Times New Roman" w:cs="Times New Roman"/>
          <w:b/>
          <w:bCs/>
          <w:sz w:val="24"/>
          <w:szCs w:val="24"/>
          <w:lang w:bidi="gu-IN"/>
        </w:rPr>
        <w:t>element_router</w:t>
      </w:r>
      <w:proofErr w:type="spellEnd"/>
      <w:r w:rsidRPr="003922B4">
        <w:rPr>
          <w:rFonts w:ascii="Times New Roman" w:eastAsia="Times New Roman" w:hAnsi="Times New Roman" w:cs="Times New Roman"/>
          <w:b/>
          <w:bCs/>
          <w:sz w:val="24"/>
          <w:szCs w:val="24"/>
          <w:lang w:bidi="gu-IN"/>
        </w:rPr>
        <w:t xml:space="preserve"> (Conditional Logic / Router Node)</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Function:</w:t>
      </w:r>
      <w:r w:rsidRPr="003922B4">
        <w:rPr>
          <w:rFonts w:ascii="Times New Roman" w:eastAsia="Times New Roman" w:hAnsi="Times New Roman" w:cs="Times New Roman"/>
          <w:sz w:val="24"/>
          <w:szCs w:val="24"/>
          <w:lang w:bidi="gu-IN"/>
        </w:rPr>
        <w:t xml:space="preserve"> This node acts as the </w:t>
      </w:r>
      <w:r w:rsidRPr="003922B4">
        <w:rPr>
          <w:rFonts w:ascii="Times New Roman" w:eastAsia="Times New Roman" w:hAnsi="Times New Roman" w:cs="Times New Roman"/>
          <w:b/>
          <w:bCs/>
          <w:sz w:val="24"/>
          <w:szCs w:val="24"/>
          <w:lang w:bidi="gu-IN"/>
        </w:rPr>
        <w:t>central director</w:t>
      </w:r>
      <w:r w:rsidRPr="003922B4">
        <w:rPr>
          <w:rFonts w:ascii="Times New Roman" w:eastAsia="Times New Roman" w:hAnsi="Times New Roman" w:cs="Times New Roman"/>
          <w:sz w:val="24"/>
          <w:szCs w:val="24"/>
          <w:lang w:bidi="gu-IN"/>
        </w:rPr>
        <w:t xml:space="preserve"> of the workflow. It determines which element needs to be evaluated next or if all elements for the current epic have been processed. </w:t>
      </w:r>
    </w:p>
    <w:p w:rsidR="003922B4" w:rsidRPr="003922B4" w:rsidRDefault="003922B4" w:rsidP="00A56811">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Logic:</w:t>
      </w:r>
      <w:r w:rsidRPr="003922B4">
        <w:rPr>
          <w:rFonts w:ascii="Times New Roman" w:eastAsia="Times New Roman" w:hAnsi="Times New Roman" w:cs="Times New Roman"/>
          <w:sz w:val="24"/>
          <w:szCs w:val="24"/>
          <w:lang w:bidi="gu-IN"/>
        </w:rPr>
        <w:t xml:space="preserve"> It compares the set of all </w:t>
      </w:r>
      <w:r w:rsidRPr="003922B4">
        <w:rPr>
          <w:rFonts w:ascii="Times New Roman" w:eastAsia="Times New Roman" w:hAnsi="Times New Roman" w:cs="Times New Roman"/>
          <w:b/>
          <w:bCs/>
          <w:sz w:val="24"/>
          <w:szCs w:val="24"/>
          <w:lang w:bidi="gu-IN"/>
        </w:rPr>
        <w:t>parsed elements</w:t>
      </w:r>
      <w:r w:rsidRPr="003922B4">
        <w:rPr>
          <w:rFonts w:ascii="Times New Roman" w:eastAsia="Times New Roman" w:hAnsi="Times New Roman" w:cs="Times New Roman"/>
          <w:sz w:val="24"/>
          <w:szCs w:val="24"/>
          <w:lang w:bidi="gu-IN"/>
        </w:rPr>
        <w:t xml:space="preserve"> with the set of already </w:t>
      </w:r>
      <w:r w:rsidRPr="003922B4">
        <w:rPr>
          <w:rFonts w:ascii="Times New Roman" w:eastAsia="Times New Roman" w:hAnsi="Times New Roman" w:cs="Times New Roman"/>
          <w:b/>
          <w:bCs/>
          <w:sz w:val="24"/>
          <w:szCs w:val="24"/>
          <w:lang w:bidi="gu-IN"/>
        </w:rPr>
        <w:t>evaluated elements</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Output:</w:t>
      </w:r>
      <w:r w:rsidRPr="003922B4">
        <w:rPr>
          <w:rFonts w:ascii="Times New Roman" w:eastAsia="Times New Roman" w:hAnsi="Times New Roman" w:cs="Times New Roman"/>
          <w:sz w:val="24"/>
          <w:szCs w:val="24"/>
          <w:lang w:bidi="gu-IN"/>
        </w:rPr>
        <w:t xml:space="preserve"> Sets </w:t>
      </w:r>
      <w:proofErr w:type="spellStart"/>
      <w:r w:rsidRPr="003922B4">
        <w:rPr>
          <w:rFonts w:ascii="Times New Roman" w:eastAsia="Times New Roman" w:hAnsi="Times New Roman" w:cs="Times New Roman"/>
          <w:b/>
          <w:bCs/>
          <w:sz w:val="24"/>
          <w:szCs w:val="24"/>
          <w:lang w:bidi="gu-IN"/>
        </w:rPr>
        <w:t>current_element</w:t>
      </w:r>
      <w:proofErr w:type="spellEnd"/>
      <w:r w:rsidRPr="003922B4">
        <w:rPr>
          <w:rFonts w:ascii="Times New Roman" w:eastAsia="Times New Roman" w:hAnsi="Times New Roman" w:cs="Times New Roman"/>
          <w:sz w:val="24"/>
          <w:szCs w:val="24"/>
          <w:lang w:bidi="gu-IN"/>
        </w:rPr>
        <w:t xml:space="preserve"> and </w:t>
      </w:r>
      <w:proofErr w:type="spellStart"/>
      <w:r w:rsidRPr="003922B4">
        <w:rPr>
          <w:rFonts w:ascii="Times New Roman" w:eastAsia="Times New Roman" w:hAnsi="Times New Roman" w:cs="Times New Roman"/>
          <w:b/>
          <w:bCs/>
          <w:sz w:val="24"/>
          <w:szCs w:val="24"/>
          <w:lang w:bidi="gu-IN"/>
        </w:rPr>
        <w:t>current_content</w:t>
      </w:r>
      <w:proofErr w:type="spellEnd"/>
      <w:r w:rsidRPr="003922B4">
        <w:rPr>
          <w:rFonts w:ascii="Times New Roman" w:eastAsia="Times New Roman" w:hAnsi="Times New Roman" w:cs="Times New Roman"/>
          <w:sz w:val="24"/>
          <w:szCs w:val="24"/>
          <w:lang w:bidi="gu-IN"/>
        </w:rPr>
        <w:t xml:space="preserve"> in </w:t>
      </w:r>
      <w:proofErr w:type="spellStart"/>
      <w:r w:rsidRPr="003922B4">
        <w:rPr>
          <w:rFonts w:ascii="Times New Roman" w:eastAsia="Times New Roman" w:hAnsi="Times New Roman" w:cs="Times New Roman"/>
          <w:b/>
          <w:bCs/>
          <w:sz w:val="24"/>
          <w:szCs w:val="24"/>
          <w:lang w:bidi="gu-IN"/>
        </w:rPr>
        <w:t>EpicState</w:t>
      </w:r>
      <w:proofErr w:type="spellEnd"/>
      <w:r w:rsidRPr="003922B4">
        <w:rPr>
          <w:rFonts w:ascii="Times New Roman" w:eastAsia="Times New Roman" w:hAnsi="Times New Roman" w:cs="Times New Roman"/>
          <w:sz w:val="24"/>
          <w:szCs w:val="24"/>
          <w:lang w:bidi="gu-IN"/>
        </w:rPr>
        <w:t xml:space="preserve"> if there are more elements to evaluate. If all elements are evaluated, it sets </w:t>
      </w:r>
      <w:r w:rsidRPr="003922B4">
        <w:rPr>
          <w:rFonts w:ascii="Times New Roman" w:eastAsia="Times New Roman" w:hAnsi="Times New Roman" w:cs="Times New Roman"/>
          <w:b/>
          <w:bCs/>
          <w:sz w:val="24"/>
          <w:szCs w:val="24"/>
          <w:lang w:bidi="gu-IN"/>
        </w:rPr>
        <w:t>done</w:t>
      </w:r>
      <w:r w:rsidRPr="003922B4">
        <w:rPr>
          <w:rFonts w:ascii="Times New Roman" w:eastAsia="Times New Roman" w:hAnsi="Times New Roman" w:cs="Times New Roman"/>
          <w:sz w:val="24"/>
          <w:szCs w:val="24"/>
          <w:lang w:bidi="gu-IN"/>
        </w:rPr>
        <w:t xml:space="preserve"> to </w:t>
      </w:r>
      <w:r w:rsidRPr="003922B4">
        <w:rPr>
          <w:rFonts w:ascii="Times New Roman" w:eastAsia="Times New Roman" w:hAnsi="Times New Roman" w:cs="Times New Roman"/>
          <w:b/>
          <w:bCs/>
          <w:sz w:val="24"/>
          <w:szCs w:val="24"/>
          <w:lang w:bidi="gu-IN"/>
        </w:rPr>
        <w:t>True</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Transitions:</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1"/>
          <w:numId w:val="15"/>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sz w:val="24"/>
          <w:szCs w:val="24"/>
          <w:lang w:bidi="gu-IN"/>
        </w:rPr>
        <w:t xml:space="preserve">If </w:t>
      </w:r>
      <w:proofErr w:type="spellStart"/>
      <w:r w:rsidRPr="003922B4">
        <w:rPr>
          <w:rFonts w:ascii="Times New Roman" w:eastAsia="Times New Roman" w:hAnsi="Times New Roman" w:cs="Times New Roman"/>
          <w:b/>
          <w:bCs/>
          <w:sz w:val="24"/>
          <w:szCs w:val="24"/>
          <w:lang w:bidi="gu-IN"/>
        </w:rPr>
        <w:t>state.done</w:t>
      </w:r>
      <w:proofErr w:type="spellEnd"/>
      <w:r w:rsidRPr="003922B4">
        <w:rPr>
          <w:rFonts w:ascii="Times New Roman" w:eastAsia="Times New Roman" w:hAnsi="Times New Roman" w:cs="Times New Roman"/>
          <w:sz w:val="24"/>
          <w:szCs w:val="24"/>
          <w:lang w:bidi="gu-IN"/>
        </w:rPr>
        <w:t xml:space="preserve"> is </w:t>
      </w:r>
      <w:proofErr w:type="gramStart"/>
      <w:r w:rsidRPr="003922B4">
        <w:rPr>
          <w:rFonts w:ascii="Times New Roman" w:eastAsia="Times New Roman" w:hAnsi="Times New Roman" w:cs="Times New Roman"/>
          <w:b/>
          <w:bCs/>
          <w:sz w:val="24"/>
          <w:szCs w:val="24"/>
          <w:lang w:bidi="gu-IN"/>
        </w:rPr>
        <w:t>True</w:t>
      </w:r>
      <w:proofErr w:type="gramEnd"/>
      <w:r w:rsidRPr="003922B4">
        <w:rPr>
          <w:rFonts w:ascii="Times New Roman" w:eastAsia="Times New Roman" w:hAnsi="Times New Roman" w:cs="Times New Roman"/>
          <w:sz w:val="24"/>
          <w:szCs w:val="24"/>
          <w:lang w:bidi="gu-IN"/>
        </w:rPr>
        <w:t xml:space="preserve">, it transitions to </w:t>
      </w:r>
      <w:proofErr w:type="spellStart"/>
      <w:r w:rsidRPr="003922B4">
        <w:rPr>
          <w:rFonts w:ascii="Times New Roman" w:eastAsia="Times New Roman" w:hAnsi="Times New Roman" w:cs="Times New Roman"/>
          <w:b/>
          <w:bCs/>
          <w:sz w:val="24"/>
          <w:szCs w:val="24"/>
          <w:lang w:bidi="gu-IN"/>
        </w:rPr>
        <w:t>aggregate_node</w:t>
      </w:r>
      <w:proofErr w:type="spellEnd"/>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1"/>
          <w:numId w:val="15"/>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sz w:val="24"/>
          <w:szCs w:val="24"/>
          <w:lang w:bidi="gu-IN"/>
        </w:rPr>
        <w:t xml:space="preserve">Otherwise, it transitions to </w:t>
      </w:r>
      <w:proofErr w:type="spellStart"/>
      <w:r w:rsidRPr="003922B4">
        <w:rPr>
          <w:rFonts w:ascii="Times New Roman" w:eastAsia="Times New Roman" w:hAnsi="Times New Roman" w:cs="Times New Roman"/>
          <w:b/>
          <w:bCs/>
          <w:sz w:val="24"/>
          <w:szCs w:val="24"/>
          <w:lang w:bidi="gu-IN"/>
        </w:rPr>
        <w:t>element_evaluator</w:t>
      </w:r>
      <w:proofErr w:type="spellEnd"/>
      <w:r w:rsidRPr="003922B4">
        <w:rPr>
          <w:rFonts w:ascii="Times New Roman" w:eastAsia="Times New Roman" w:hAnsi="Times New Roman" w:cs="Times New Roman"/>
          <w:sz w:val="24"/>
          <w:szCs w:val="24"/>
          <w:lang w:bidi="gu-IN"/>
        </w:rPr>
        <w:t xml:space="preserve">. </w:t>
      </w:r>
    </w:p>
    <w:p w:rsidR="003922B4" w:rsidRPr="003922B4" w:rsidRDefault="003922B4" w:rsidP="00A56811">
      <w:p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 xml:space="preserve">c. </w:t>
      </w:r>
      <w:proofErr w:type="spellStart"/>
      <w:r w:rsidRPr="003922B4">
        <w:rPr>
          <w:rFonts w:ascii="Times New Roman" w:eastAsia="Times New Roman" w:hAnsi="Times New Roman" w:cs="Times New Roman"/>
          <w:b/>
          <w:bCs/>
          <w:sz w:val="24"/>
          <w:szCs w:val="24"/>
          <w:lang w:bidi="gu-IN"/>
        </w:rPr>
        <w:t>element_evaluator</w:t>
      </w:r>
      <w:proofErr w:type="spellEnd"/>
      <w:r w:rsidRPr="003922B4">
        <w:rPr>
          <w:rFonts w:ascii="Times New Roman" w:eastAsia="Times New Roman" w:hAnsi="Times New Roman" w:cs="Times New Roman"/>
          <w:b/>
          <w:bCs/>
          <w:sz w:val="24"/>
          <w:szCs w:val="24"/>
          <w:lang w:bidi="gu-IN"/>
        </w:rPr>
        <w:t xml:space="preserve"> (Specialized Element Evaluator Agent)</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Function:</w:t>
      </w:r>
      <w:r w:rsidRPr="003922B4">
        <w:rPr>
          <w:rFonts w:ascii="Times New Roman" w:eastAsia="Times New Roman" w:hAnsi="Times New Roman" w:cs="Times New Roman"/>
          <w:sz w:val="24"/>
          <w:szCs w:val="24"/>
          <w:lang w:bidi="gu-IN"/>
        </w:rPr>
        <w:t xml:space="preserve"> This node is responsible for evaluating a single </w:t>
      </w:r>
      <w:proofErr w:type="spellStart"/>
      <w:r w:rsidRPr="003922B4">
        <w:rPr>
          <w:rFonts w:ascii="Times New Roman" w:eastAsia="Times New Roman" w:hAnsi="Times New Roman" w:cs="Times New Roman"/>
          <w:b/>
          <w:bCs/>
          <w:sz w:val="24"/>
          <w:szCs w:val="24"/>
          <w:lang w:bidi="gu-IN"/>
        </w:rPr>
        <w:t>current_element</w:t>
      </w:r>
      <w:proofErr w:type="spellEnd"/>
      <w:r w:rsidRPr="003922B4">
        <w:rPr>
          <w:rFonts w:ascii="Times New Roman" w:eastAsia="Times New Roman" w:hAnsi="Times New Roman" w:cs="Times New Roman"/>
          <w:sz w:val="24"/>
          <w:szCs w:val="24"/>
          <w:lang w:bidi="gu-IN"/>
        </w:rPr>
        <w:t xml:space="preserve"> against the </w:t>
      </w:r>
      <w:r w:rsidRPr="003922B4">
        <w:rPr>
          <w:rFonts w:ascii="Times New Roman" w:eastAsia="Times New Roman" w:hAnsi="Times New Roman" w:cs="Times New Roman"/>
          <w:b/>
          <w:bCs/>
          <w:sz w:val="24"/>
          <w:szCs w:val="24"/>
          <w:lang w:bidi="gu-IN"/>
        </w:rPr>
        <w:t>QUALITY_STANDARDS</w:t>
      </w:r>
      <w:r w:rsidRPr="003922B4">
        <w:rPr>
          <w:rFonts w:ascii="Times New Roman" w:eastAsia="Times New Roman" w:hAnsi="Times New Roman" w:cs="Times New Roman"/>
          <w:sz w:val="24"/>
          <w:szCs w:val="24"/>
          <w:lang w:bidi="gu-IN"/>
        </w:rPr>
        <w:t xml:space="preserve">. It prompts the </w:t>
      </w:r>
      <w:r w:rsidRPr="003922B4">
        <w:rPr>
          <w:rFonts w:ascii="Times New Roman" w:eastAsia="Times New Roman" w:hAnsi="Times New Roman" w:cs="Times New Roman"/>
          <w:b/>
          <w:bCs/>
          <w:sz w:val="24"/>
          <w:szCs w:val="24"/>
          <w:lang w:bidi="gu-IN"/>
        </w:rPr>
        <w:t>Gemini model</w:t>
      </w:r>
      <w:r w:rsidRPr="003922B4">
        <w:rPr>
          <w:rFonts w:ascii="Times New Roman" w:eastAsia="Times New Roman" w:hAnsi="Times New Roman" w:cs="Times New Roman"/>
          <w:sz w:val="24"/>
          <w:szCs w:val="24"/>
          <w:lang w:bidi="gu-IN"/>
        </w:rPr>
        <w:t xml:space="preserve"> to provide a </w:t>
      </w:r>
      <w:r w:rsidRPr="003922B4">
        <w:rPr>
          <w:rFonts w:ascii="Times New Roman" w:eastAsia="Times New Roman" w:hAnsi="Times New Roman" w:cs="Times New Roman"/>
          <w:b/>
          <w:bCs/>
          <w:sz w:val="24"/>
          <w:szCs w:val="24"/>
          <w:lang w:bidi="gu-IN"/>
        </w:rPr>
        <w:t>quality</w:t>
      </w:r>
      <w:r w:rsidRPr="003922B4">
        <w:rPr>
          <w:rFonts w:ascii="Times New Roman" w:eastAsia="Times New Roman" w:hAnsi="Times New Roman" w:cs="Times New Roman"/>
          <w:sz w:val="24"/>
          <w:szCs w:val="24"/>
          <w:lang w:bidi="gu-IN"/>
        </w:rPr>
        <w:t xml:space="preserve"> rating, an </w:t>
      </w:r>
      <w:r w:rsidRPr="003922B4">
        <w:rPr>
          <w:rFonts w:ascii="Times New Roman" w:eastAsia="Times New Roman" w:hAnsi="Times New Roman" w:cs="Times New Roman"/>
          <w:b/>
          <w:bCs/>
          <w:sz w:val="24"/>
          <w:szCs w:val="24"/>
          <w:lang w:bidi="gu-IN"/>
        </w:rPr>
        <w:t>explanation</w:t>
      </w:r>
      <w:r w:rsidRPr="003922B4">
        <w:rPr>
          <w:rFonts w:ascii="Times New Roman" w:eastAsia="Times New Roman" w:hAnsi="Times New Roman" w:cs="Times New Roman"/>
          <w:sz w:val="24"/>
          <w:szCs w:val="24"/>
          <w:lang w:bidi="gu-IN"/>
        </w:rPr>
        <w:t xml:space="preserve">, and </w:t>
      </w:r>
      <w:r w:rsidRPr="003922B4">
        <w:rPr>
          <w:rFonts w:ascii="Times New Roman" w:eastAsia="Times New Roman" w:hAnsi="Times New Roman" w:cs="Times New Roman"/>
          <w:b/>
          <w:bCs/>
          <w:sz w:val="24"/>
          <w:szCs w:val="24"/>
          <w:lang w:bidi="gu-IN"/>
        </w:rPr>
        <w:t>recommendations</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Guardrails:</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Retry Logic:</w:t>
      </w:r>
      <w:r w:rsidRPr="003922B4">
        <w:rPr>
          <w:rFonts w:ascii="Times New Roman" w:eastAsia="Times New Roman" w:hAnsi="Times New Roman" w:cs="Times New Roman"/>
          <w:sz w:val="24"/>
          <w:szCs w:val="24"/>
          <w:lang w:bidi="gu-IN"/>
        </w:rPr>
        <w:t xml:space="preserve"> Implements </w:t>
      </w:r>
      <w:r w:rsidRPr="003922B4">
        <w:rPr>
          <w:rFonts w:ascii="Times New Roman" w:eastAsia="Times New Roman" w:hAnsi="Times New Roman" w:cs="Times New Roman"/>
          <w:b/>
          <w:bCs/>
          <w:sz w:val="24"/>
          <w:szCs w:val="24"/>
          <w:lang w:bidi="gu-IN"/>
        </w:rPr>
        <w:t>MAX_RETRIES</w:t>
      </w:r>
      <w:r w:rsidRPr="003922B4">
        <w:rPr>
          <w:rFonts w:ascii="Times New Roman" w:eastAsia="Times New Roman" w:hAnsi="Times New Roman" w:cs="Times New Roman"/>
          <w:sz w:val="24"/>
          <w:szCs w:val="24"/>
          <w:lang w:bidi="gu-IN"/>
        </w:rPr>
        <w:t xml:space="preserve"> to re-attempt </w:t>
      </w:r>
      <w:r w:rsidRPr="003922B4">
        <w:rPr>
          <w:rFonts w:ascii="Times New Roman" w:eastAsia="Times New Roman" w:hAnsi="Times New Roman" w:cs="Times New Roman"/>
          <w:b/>
          <w:bCs/>
          <w:sz w:val="24"/>
          <w:szCs w:val="24"/>
          <w:lang w:bidi="gu-IN"/>
        </w:rPr>
        <w:t>LLM invocation</w:t>
      </w:r>
      <w:r w:rsidRPr="003922B4">
        <w:rPr>
          <w:rFonts w:ascii="Times New Roman" w:eastAsia="Times New Roman" w:hAnsi="Times New Roman" w:cs="Times New Roman"/>
          <w:sz w:val="24"/>
          <w:szCs w:val="24"/>
          <w:lang w:bidi="gu-IN"/>
        </w:rPr>
        <w:t xml:space="preserve"> in case of transient errors or invalid responses. </w:t>
      </w:r>
    </w:p>
    <w:p w:rsidR="003922B4" w:rsidRPr="003922B4" w:rsidRDefault="003922B4" w:rsidP="00A56811">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Output Validation:</w:t>
      </w:r>
      <w:r w:rsidRPr="003922B4">
        <w:rPr>
          <w:rFonts w:ascii="Times New Roman" w:eastAsia="Times New Roman" w:hAnsi="Times New Roman" w:cs="Times New Roman"/>
          <w:sz w:val="24"/>
          <w:szCs w:val="24"/>
          <w:lang w:bidi="gu-IN"/>
        </w:rPr>
        <w:t xml:space="preserve"> Validates the </w:t>
      </w:r>
      <w:r w:rsidRPr="003922B4">
        <w:rPr>
          <w:rFonts w:ascii="Times New Roman" w:eastAsia="Times New Roman" w:hAnsi="Times New Roman" w:cs="Times New Roman"/>
          <w:b/>
          <w:bCs/>
          <w:sz w:val="24"/>
          <w:szCs w:val="24"/>
          <w:lang w:bidi="gu-IN"/>
        </w:rPr>
        <w:t>quality</w:t>
      </w:r>
      <w:r w:rsidRPr="003922B4">
        <w:rPr>
          <w:rFonts w:ascii="Times New Roman" w:eastAsia="Times New Roman" w:hAnsi="Times New Roman" w:cs="Times New Roman"/>
          <w:sz w:val="24"/>
          <w:szCs w:val="24"/>
          <w:lang w:bidi="gu-IN"/>
        </w:rPr>
        <w:t xml:space="preserve"> score against </w:t>
      </w:r>
      <w:r w:rsidRPr="003922B4">
        <w:rPr>
          <w:rFonts w:ascii="Times New Roman" w:eastAsia="Times New Roman" w:hAnsi="Times New Roman" w:cs="Times New Roman"/>
          <w:b/>
          <w:bCs/>
          <w:sz w:val="24"/>
          <w:szCs w:val="24"/>
          <w:lang w:bidi="gu-IN"/>
        </w:rPr>
        <w:t>VALID_QUALITIES</w:t>
      </w:r>
      <w:r w:rsidRPr="003922B4">
        <w:rPr>
          <w:rFonts w:ascii="Times New Roman" w:eastAsia="Times New Roman" w:hAnsi="Times New Roman" w:cs="Times New Roman"/>
          <w:sz w:val="24"/>
          <w:szCs w:val="24"/>
          <w:lang w:bidi="gu-IN"/>
        </w:rPr>
        <w:t xml:space="preserve"> ("HIGH", "MEDIUM", "LOW", </w:t>
      </w:r>
      <w:proofErr w:type="gramStart"/>
      <w:r w:rsidRPr="003922B4">
        <w:rPr>
          <w:rFonts w:ascii="Times New Roman" w:eastAsia="Times New Roman" w:hAnsi="Times New Roman" w:cs="Times New Roman"/>
          <w:sz w:val="24"/>
          <w:szCs w:val="24"/>
          <w:lang w:bidi="gu-IN"/>
        </w:rPr>
        <w:t>"</w:t>
      </w:r>
      <w:proofErr w:type="gramEnd"/>
      <w:r w:rsidRPr="003922B4">
        <w:rPr>
          <w:rFonts w:ascii="Times New Roman" w:eastAsia="Times New Roman" w:hAnsi="Times New Roman" w:cs="Times New Roman"/>
          <w:sz w:val="24"/>
          <w:szCs w:val="24"/>
          <w:lang w:bidi="gu-IN"/>
        </w:rPr>
        <w:t xml:space="preserve">ERROR") and checks if the </w:t>
      </w:r>
      <w:r w:rsidRPr="003922B4">
        <w:rPr>
          <w:rFonts w:ascii="Times New Roman" w:eastAsia="Times New Roman" w:hAnsi="Times New Roman" w:cs="Times New Roman"/>
          <w:b/>
          <w:bCs/>
          <w:sz w:val="24"/>
          <w:szCs w:val="24"/>
          <w:lang w:bidi="gu-IN"/>
        </w:rPr>
        <w:t>explanation</w:t>
      </w:r>
      <w:r w:rsidRPr="003922B4">
        <w:rPr>
          <w:rFonts w:ascii="Times New Roman" w:eastAsia="Times New Roman" w:hAnsi="Times New Roman" w:cs="Times New Roman"/>
          <w:sz w:val="24"/>
          <w:szCs w:val="24"/>
          <w:lang w:bidi="gu-IN"/>
        </w:rPr>
        <w:t xml:space="preserve"> meets a </w:t>
      </w:r>
      <w:r w:rsidRPr="003922B4">
        <w:rPr>
          <w:rFonts w:ascii="Times New Roman" w:eastAsia="Times New Roman" w:hAnsi="Times New Roman" w:cs="Times New Roman"/>
          <w:b/>
          <w:bCs/>
          <w:sz w:val="24"/>
          <w:szCs w:val="24"/>
          <w:lang w:bidi="gu-IN"/>
        </w:rPr>
        <w:t>MIN_EXPLANATION_LENGTH</w:t>
      </w:r>
      <w:r w:rsidRPr="003922B4">
        <w:rPr>
          <w:rFonts w:ascii="Times New Roman" w:eastAsia="Times New Roman" w:hAnsi="Times New Roman" w:cs="Times New Roman"/>
          <w:sz w:val="24"/>
          <w:szCs w:val="24"/>
          <w:lang w:bidi="gu-IN"/>
        </w:rPr>
        <w:t xml:space="preserve">. If validation fails, it retries or marks as "ERROR". </w:t>
      </w:r>
    </w:p>
    <w:p w:rsidR="003922B4" w:rsidRPr="003922B4" w:rsidRDefault="003922B4" w:rsidP="00A56811">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Output:</w:t>
      </w:r>
      <w:r w:rsidRPr="003922B4">
        <w:rPr>
          <w:rFonts w:ascii="Times New Roman" w:eastAsia="Times New Roman" w:hAnsi="Times New Roman" w:cs="Times New Roman"/>
          <w:sz w:val="24"/>
          <w:szCs w:val="24"/>
          <w:lang w:bidi="gu-IN"/>
        </w:rPr>
        <w:t xml:space="preserve"> Appends a new </w:t>
      </w:r>
      <w:proofErr w:type="spellStart"/>
      <w:r w:rsidRPr="003922B4">
        <w:rPr>
          <w:rFonts w:ascii="Times New Roman" w:eastAsia="Times New Roman" w:hAnsi="Times New Roman" w:cs="Times New Roman"/>
          <w:b/>
          <w:bCs/>
          <w:sz w:val="24"/>
          <w:szCs w:val="24"/>
          <w:lang w:bidi="gu-IN"/>
        </w:rPr>
        <w:t>ElementEvaluation</w:t>
      </w:r>
      <w:proofErr w:type="spellEnd"/>
      <w:r w:rsidRPr="003922B4">
        <w:rPr>
          <w:rFonts w:ascii="Times New Roman" w:eastAsia="Times New Roman" w:hAnsi="Times New Roman" w:cs="Times New Roman"/>
          <w:sz w:val="24"/>
          <w:szCs w:val="24"/>
          <w:lang w:bidi="gu-IN"/>
        </w:rPr>
        <w:t xml:space="preserve"> object to the </w:t>
      </w:r>
      <w:r w:rsidRPr="003922B4">
        <w:rPr>
          <w:rFonts w:ascii="Times New Roman" w:eastAsia="Times New Roman" w:hAnsi="Times New Roman" w:cs="Times New Roman"/>
          <w:b/>
          <w:bCs/>
          <w:sz w:val="24"/>
          <w:szCs w:val="24"/>
          <w:lang w:bidi="gu-IN"/>
        </w:rPr>
        <w:t>evaluations</w:t>
      </w:r>
      <w:r w:rsidRPr="003922B4">
        <w:rPr>
          <w:rFonts w:ascii="Times New Roman" w:eastAsia="Times New Roman" w:hAnsi="Times New Roman" w:cs="Times New Roman"/>
          <w:sz w:val="24"/>
          <w:szCs w:val="24"/>
          <w:lang w:bidi="gu-IN"/>
        </w:rPr>
        <w:t xml:space="preserve"> list in </w:t>
      </w:r>
      <w:proofErr w:type="spellStart"/>
      <w:r w:rsidRPr="003922B4">
        <w:rPr>
          <w:rFonts w:ascii="Times New Roman" w:eastAsia="Times New Roman" w:hAnsi="Times New Roman" w:cs="Times New Roman"/>
          <w:b/>
          <w:bCs/>
          <w:sz w:val="24"/>
          <w:szCs w:val="24"/>
          <w:lang w:bidi="gu-IN"/>
        </w:rPr>
        <w:t>EpicState</w:t>
      </w:r>
      <w:proofErr w:type="spellEnd"/>
      <w:r w:rsidRPr="003922B4">
        <w:rPr>
          <w:rFonts w:ascii="Times New Roman" w:eastAsia="Times New Roman" w:hAnsi="Times New Roman" w:cs="Times New Roman"/>
          <w:sz w:val="24"/>
          <w:szCs w:val="24"/>
          <w:lang w:bidi="gu-IN"/>
        </w:rPr>
        <w:t xml:space="preserve">. It also sets </w:t>
      </w:r>
      <w:proofErr w:type="spellStart"/>
      <w:r w:rsidRPr="003922B4">
        <w:rPr>
          <w:rFonts w:ascii="Times New Roman" w:eastAsia="Times New Roman" w:hAnsi="Times New Roman" w:cs="Times New Roman"/>
          <w:b/>
          <w:bCs/>
          <w:sz w:val="24"/>
          <w:szCs w:val="24"/>
          <w:lang w:bidi="gu-IN"/>
        </w:rPr>
        <w:t>refinement_needed</w:t>
      </w:r>
      <w:proofErr w:type="spellEnd"/>
      <w:r w:rsidRPr="003922B4">
        <w:rPr>
          <w:rFonts w:ascii="Times New Roman" w:eastAsia="Times New Roman" w:hAnsi="Times New Roman" w:cs="Times New Roman"/>
          <w:sz w:val="24"/>
          <w:szCs w:val="24"/>
          <w:lang w:bidi="gu-IN"/>
        </w:rPr>
        <w:t xml:space="preserve"> to </w:t>
      </w:r>
      <w:r w:rsidRPr="003922B4">
        <w:rPr>
          <w:rFonts w:ascii="Times New Roman" w:eastAsia="Times New Roman" w:hAnsi="Times New Roman" w:cs="Times New Roman"/>
          <w:b/>
          <w:bCs/>
          <w:sz w:val="24"/>
          <w:szCs w:val="24"/>
          <w:lang w:bidi="gu-IN"/>
        </w:rPr>
        <w:t>True</w:t>
      </w:r>
      <w:r w:rsidRPr="003922B4">
        <w:rPr>
          <w:rFonts w:ascii="Times New Roman" w:eastAsia="Times New Roman" w:hAnsi="Times New Roman" w:cs="Times New Roman"/>
          <w:sz w:val="24"/>
          <w:szCs w:val="24"/>
          <w:lang w:bidi="gu-IN"/>
        </w:rPr>
        <w:t xml:space="preserve"> if the evaluated </w:t>
      </w:r>
      <w:r w:rsidRPr="003922B4">
        <w:rPr>
          <w:rFonts w:ascii="Times New Roman" w:eastAsia="Times New Roman" w:hAnsi="Times New Roman" w:cs="Times New Roman"/>
          <w:b/>
          <w:bCs/>
          <w:sz w:val="24"/>
          <w:szCs w:val="24"/>
          <w:lang w:bidi="gu-IN"/>
        </w:rPr>
        <w:t>quality</w:t>
      </w:r>
      <w:r w:rsidRPr="003922B4">
        <w:rPr>
          <w:rFonts w:ascii="Times New Roman" w:eastAsia="Times New Roman" w:hAnsi="Times New Roman" w:cs="Times New Roman"/>
          <w:sz w:val="24"/>
          <w:szCs w:val="24"/>
          <w:lang w:bidi="gu-IN"/>
        </w:rPr>
        <w:t xml:space="preserve"> is "LOW". </w:t>
      </w:r>
    </w:p>
    <w:p w:rsidR="003922B4" w:rsidRPr="003922B4" w:rsidRDefault="003922B4" w:rsidP="00A56811">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Transitions:</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sz w:val="24"/>
          <w:szCs w:val="24"/>
          <w:lang w:bidi="gu-IN"/>
        </w:rPr>
        <w:t xml:space="preserve">If </w:t>
      </w:r>
      <w:proofErr w:type="spellStart"/>
      <w:r w:rsidRPr="003922B4">
        <w:rPr>
          <w:rFonts w:ascii="Times New Roman" w:eastAsia="Times New Roman" w:hAnsi="Times New Roman" w:cs="Times New Roman"/>
          <w:b/>
          <w:bCs/>
          <w:sz w:val="24"/>
          <w:szCs w:val="24"/>
          <w:lang w:bidi="gu-IN"/>
        </w:rPr>
        <w:t>state.refinement_needed</w:t>
      </w:r>
      <w:proofErr w:type="spellEnd"/>
      <w:r w:rsidRPr="003922B4">
        <w:rPr>
          <w:rFonts w:ascii="Times New Roman" w:eastAsia="Times New Roman" w:hAnsi="Times New Roman" w:cs="Times New Roman"/>
          <w:sz w:val="24"/>
          <w:szCs w:val="24"/>
          <w:lang w:bidi="gu-IN"/>
        </w:rPr>
        <w:t xml:space="preserve"> is </w:t>
      </w:r>
      <w:proofErr w:type="gramStart"/>
      <w:r w:rsidRPr="003922B4">
        <w:rPr>
          <w:rFonts w:ascii="Times New Roman" w:eastAsia="Times New Roman" w:hAnsi="Times New Roman" w:cs="Times New Roman"/>
          <w:b/>
          <w:bCs/>
          <w:sz w:val="24"/>
          <w:szCs w:val="24"/>
          <w:lang w:bidi="gu-IN"/>
        </w:rPr>
        <w:t>True</w:t>
      </w:r>
      <w:proofErr w:type="gramEnd"/>
      <w:r w:rsidRPr="003922B4">
        <w:rPr>
          <w:rFonts w:ascii="Times New Roman" w:eastAsia="Times New Roman" w:hAnsi="Times New Roman" w:cs="Times New Roman"/>
          <w:sz w:val="24"/>
          <w:szCs w:val="24"/>
          <w:lang w:bidi="gu-IN"/>
        </w:rPr>
        <w:t xml:space="preserve"> (meaning the </w:t>
      </w:r>
      <w:r w:rsidRPr="003922B4">
        <w:rPr>
          <w:rFonts w:ascii="Times New Roman" w:eastAsia="Times New Roman" w:hAnsi="Times New Roman" w:cs="Times New Roman"/>
          <w:b/>
          <w:bCs/>
          <w:sz w:val="24"/>
          <w:szCs w:val="24"/>
          <w:lang w:bidi="gu-IN"/>
        </w:rPr>
        <w:t>quality</w:t>
      </w:r>
      <w:r w:rsidRPr="003922B4">
        <w:rPr>
          <w:rFonts w:ascii="Times New Roman" w:eastAsia="Times New Roman" w:hAnsi="Times New Roman" w:cs="Times New Roman"/>
          <w:sz w:val="24"/>
          <w:szCs w:val="24"/>
          <w:lang w:bidi="gu-IN"/>
        </w:rPr>
        <w:t xml:space="preserve"> was "LOW"), it transitions to </w:t>
      </w:r>
      <w:proofErr w:type="spellStart"/>
      <w:r w:rsidRPr="003922B4">
        <w:rPr>
          <w:rFonts w:ascii="Times New Roman" w:eastAsia="Times New Roman" w:hAnsi="Times New Roman" w:cs="Times New Roman"/>
          <w:b/>
          <w:bCs/>
          <w:sz w:val="24"/>
          <w:szCs w:val="24"/>
          <w:lang w:bidi="gu-IN"/>
        </w:rPr>
        <w:t>refinement_node</w:t>
      </w:r>
      <w:proofErr w:type="spellEnd"/>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sz w:val="24"/>
          <w:szCs w:val="24"/>
          <w:lang w:bidi="gu-IN"/>
        </w:rPr>
        <w:t xml:space="preserve">Otherwise (quality is "HIGH" or "MEDIUM"), it transitions back to </w:t>
      </w:r>
      <w:proofErr w:type="spellStart"/>
      <w:r w:rsidRPr="003922B4">
        <w:rPr>
          <w:rFonts w:ascii="Times New Roman" w:eastAsia="Times New Roman" w:hAnsi="Times New Roman" w:cs="Times New Roman"/>
          <w:b/>
          <w:bCs/>
          <w:sz w:val="24"/>
          <w:szCs w:val="24"/>
          <w:lang w:bidi="gu-IN"/>
        </w:rPr>
        <w:t>element_router</w:t>
      </w:r>
      <w:proofErr w:type="spellEnd"/>
      <w:r w:rsidRPr="003922B4">
        <w:rPr>
          <w:rFonts w:ascii="Times New Roman" w:eastAsia="Times New Roman" w:hAnsi="Times New Roman" w:cs="Times New Roman"/>
          <w:sz w:val="24"/>
          <w:szCs w:val="24"/>
          <w:lang w:bidi="gu-IN"/>
        </w:rPr>
        <w:t xml:space="preserve"> to pick the next element. </w:t>
      </w:r>
    </w:p>
    <w:p w:rsidR="00A56811" w:rsidRDefault="00A56811" w:rsidP="00A56811">
      <w:pPr>
        <w:spacing w:before="100" w:beforeAutospacing="1" w:after="100" w:afterAutospacing="1" w:line="360" w:lineRule="auto"/>
        <w:jc w:val="both"/>
        <w:rPr>
          <w:rFonts w:ascii="Times New Roman" w:eastAsia="Times New Roman" w:hAnsi="Times New Roman" w:cs="Times New Roman"/>
          <w:b/>
          <w:bCs/>
          <w:sz w:val="24"/>
          <w:szCs w:val="24"/>
          <w:lang w:bidi="gu-IN"/>
        </w:rPr>
      </w:pPr>
    </w:p>
    <w:p w:rsidR="003922B4" w:rsidRPr="003922B4" w:rsidRDefault="003922B4" w:rsidP="00A56811">
      <w:p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lastRenderedPageBreak/>
        <w:t xml:space="preserve">d. </w:t>
      </w:r>
      <w:proofErr w:type="spellStart"/>
      <w:r w:rsidRPr="003922B4">
        <w:rPr>
          <w:rFonts w:ascii="Times New Roman" w:eastAsia="Times New Roman" w:hAnsi="Times New Roman" w:cs="Times New Roman"/>
          <w:b/>
          <w:bCs/>
          <w:sz w:val="24"/>
          <w:szCs w:val="24"/>
          <w:lang w:bidi="gu-IN"/>
        </w:rPr>
        <w:t>refinement_node</w:t>
      </w:r>
      <w:proofErr w:type="spellEnd"/>
      <w:r w:rsidRPr="003922B4">
        <w:rPr>
          <w:rFonts w:ascii="Times New Roman" w:eastAsia="Times New Roman" w:hAnsi="Times New Roman" w:cs="Times New Roman"/>
          <w:b/>
          <w:bCs/>
          <w:sz w:val="24"/>
          <w:szCs w:val="24"/>
          <w:lang w:bidi="gu-IN"/>
        </w:rPr>
        <w:t xml:space="preserve"> (Refinement/Detailed Feedback Agent)</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Function:</w:t>
      </w:r>
      <w:r w:rsidRPr="003922B4">
        <w:rPr>
          <w:rFonts w:ascii="Times New Roman" w:eastAsia="Times New Roman" w:hAnsi="Times New Roman" w:cs="Times New Roman"/>
          <w:sz w:val="24"/>
          <w:szCs w:val="24"/>
          <w:lang w:bidi="gu-IN"/>
        </w:rPr>
        <w:t xml:space="preserve"> This node is </w:t>
      </w:r>
      <w:r w:rsidRPr="003922B4">
        <w:rPr>
          <w:rFonts w:ascii="Times New Roman" w:eastAsia="Times New Roman" w:hAnsi="Times New Roman" w:cs="Times New Roman"/>
          <w:b/>
          <w:bCs/>
          <w:sz w:val="24"/>
          <w:szCs w:val="24"/>
          <w:lang w:bidi="gu-IN"/>
        </w:rPr>
        <w:t>conditionally activated</w:t>
      </w:r>
      <w:r w:rsidRPr="003922B4">
        <w:rPr>
          <w:rFonts w:ascii="Times New Roman" w:eastAsia="Times New Roman" w:hAnsi="Times New Roman" w:cs="Times New Roman"/>
          <w:sz w:val="24"/>
          <w:szCs w:val="24"/>
          <w:lang w:bidi="gu-IN"/>
        </w:rPr>
        <w:t xml:space="preserve"> when an element receives a "LOW" quality rating. It prompts the </w:t>
      </w:r>
      <w:r w:rsidRPr="003922B4">
        <w:rPr>
          <w:rFonts w:ascii="Times New Roman" w:eastAsia="Times New Roman" w:hAnsi="Times New Roman" w:cs="Times New Roman"/>
          <w:b/>
          <w:bCs/>
          <w:sz w:val="24"/>
          <w:szCs w:val="24"/>
          <w:lang w:bidi="gu-IN"/>
        </w:rPr>
        <w:t>Gemini model</w:t>
      </w:r>
      <w:r w:rsidRPr="003922B4">
        <w:rPr>
          <w:rFonts w:ascii="Times New Roman" w:eastAsia="Times New Roman" w:hAnsi="Times New Roman" w:cs="Times New Roman"/>
          <w:sz w:val="24"/>
          <w:szCs w:val="24"/>
          <w:lang w:bidi="gu-IN"/>
        </w:rPr>
        <w:t xml:space="preserve"> again to generate more detailed, actionable, and concrete steps or examples for improving that specific element. </w:t>
      </w:r>
    </w:p>
    <w:p w:rsidR="003922B4" w:rsidRPr="003922B4" w:rsidRDefault="003922B4" w:rsidP="00A56811">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Output:</w:t>
      </w:r>
      <w:r w:rsidRPr="003922B4">
        <w:rPr>
          <w:rFonts w:ascii="Times New Roman" w:eastAsia="Times New Roman" w:hAnsi="Times New Roman" w:cs="Times New Roman"/>
          <w:sz w:val="24"/>
          <w:szCs w:val="24"/>
          <w:lang w:bidi="gu-IN"/>
        </w:rPr>
        <w:t xml:space="preserve"> Updates the </w:t>
      </w:r>
      <w:r w:rsidRPr="003922B4">
        <w:rPr>
          <w:rFonts w:ascii="Times New Roman" w:eastAsia="Times New Roman" w:hAnsi="Times New Roman" w:cs="Times New Roman"/>
          <w:b/>
          <w:bCs/>
          <w:sz w:val="24"/>
          <w:szCs w:val="24"/>
          <w:lang w:bidi="gu-IN"/>
        </w:rPr>
        <w:t>feedback</w:t>
      </w:r>
      <w:r w:rsidRPr="003922B4">
        <w:rPr>
          <w:rFonts w:ascii="Times New Roman" w:eastAsia="Times New Roman" w:hAnsi="Times New Roman" w:cs="Times New Roman"/>
          <w:sz w:val="24"/>
          <w:szCs w:val="24"/>
          <w:lang w:bidi="gu-IN"/>
        </w:rPr>
        <w:t xml:space="preserve"> field of the last </w:t>
      </w:r>
      <w:proofErr w:type="spellStart"/>
      <w:r w:rsidRPr="003922B4">
        <w:rPr>
          <w:rFonts w:ascii="Times New Roman" w:eastAsia="Times New Roman" w:hAnsi="Times New Roman" w:cs="Times New Roman"/>
          <w:b/>
          <w:bCs/>
          <w:sz w:val="24"/>
          <w:szCs w:val="24"/>
          <w:lang w:bidi="gu-IN"/>
        </w:rPr>
        <w:t>ElementEvaluation</w:t>
      </w:r>
      <w:proofErr w:type="spellEnd"/>
      <w:r w:rsidRPr="003922B4">
        <w:rPr>
          <w:rFonts w:ascii="Times New Roman" w:eastAsia="Times New Roman" w:hAnsi="Times New Roman" w:cs="Times New Roman"/>
          <w:sz w:val="24"/>
          <w:szCs w:val="24"/>
          <w:lang w:bidi="gu-IN"/>
        </w:rPr>
        <w:t xml:space="preserve"> object in </w:t>
      </w:r>
      <w:proofErr w:type="spellStart"/>
      <w:r w:rsidRPr="003922B4">
        <w:rPr>
          <w:rFonts w:ascii="Times New Roman" w:eastAsia="Times New Roman" w:hAnsi="Times New Roman" w:cs="Times New Roman"/>
          <w:b/>
          <w:bCs/>
          <w:sz w:val="24"/>
          <w:szCs w:val="24"/>
          <w:lang w:bidi="gu-IN"/>
        </w:rPr>
        <w:t>EpicState</w:t>
      </w:r>
      <w:proofErr w:type="spellEnd"/>
      <w:r w:rsidRPr="003922B4">
        <w:rPr>
          <w:rFonts w:ascii="Times New Roman" w:eastAsia="Times New Roman" w:hAnsi="Times New Roman" w:cs="Times New Roman"/>
          <w:sz w:val="24"/>
          <w:szCs w:val="24"/>
          <w:lang w:bidi="gu-IN"/>
        </w:rPr>
        <w:t xml:space="preserve"> with the refined suggestions. It then resets </w:t>
      </w:r>
      <w:proofErr w:type="spellStart"/>
      <w:r w:rsidRPr="003922B4">
        <w:rPr>
          <w:rFonts w:ascii="Times New Roman" w:eastAsia="Times New Roman" w:hAnsi="Times New Roman" w:cs="Times New Roman"/>
          <w:b/>
          <w:bCs/>
          <w:sz w:val="24"/>
          <w:szCs w:val="24"/>
          <w:lang w:bidi="gu-IN"/>
        </w:rPr>
        <w:t>refinement_needed</w:t>
      </w:r>
      <w:proofErr w:type="spellEnd"/>
      <w:r w:rsidRPr="003922B4">
        <w:rPr>
          <w:rFonts w:ascii="Times New Roman" w:eastAsia="Times New Roman" w:hAnsi="Times New Roman" w:cs="Times New Roman"/>
          <w:sz w:val="24"/>
          <w:szCs w:val="24"/>
          <w:lang w:bidi="gu-IN"/>
        </w:rPr>
        <w:t xml:space="preserve"> to </w:t>
      </w:r>
      <w:r w:rsidRPr="003922B4">
        <w:rPr>
          <w:rFonts w:ascii="Times New Roman" w:eastAsia="Times New Roman" w:hAnsi="Times New Roman" w:cs="Times New Roman"/>
          <w:b/>
          <w:bCs/>
          <w:sz w:val="24"/>
          <w:szCs w:val="24"/>
          <w:lang w:bidi="gu-IN"/>
        </w:rPr>
        <w:t>False</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Transition:</w:t>
      </w:r>
      <w:r w:rsidRPr="003922B4">
        <w:rPr>
          <w:rFonts w:ascii="Times New Roman" w:eastAsia="Times New Roman" w:hAnsi="Times New Roman" w:cs="Times New Roman"/>
          <w:sz w:val="24"/>
          <w:szCs w:val="24"/>
          <w:lang w:bidi="gu-IN"/>
        </w:rPr>
        <w:t xml:space="preserve"> Always transitions back to </w:t>
      </w:r>
      <w:proofErr w:type="spellStart"/>
      <w:r w:rsidRPr="003922B4">
        <w:rPr>
          <w:rFonts w:ascii="Times New Roman" w:eastAsia="Times New Roman" w:hAnsi="Times New Roman" w:cs="Times New Roman"/>
          <w:b/>
          <w:bCs/>
          <w:sz w:val="24"/>
          <w:szCs w:val="24"/>
          <w:lang w:bidi="gu-IN"/>
        </w:rPr>
        <w:t>element_router</w:t>
      </w:r>
      <w:proofErr w:type="spellEnd"/>
      <w:r w:rsidRPr="003922B4">
        <w:rPr>
          <w:rFonts w:ascii="Times New Roman" w:eastAsia="Times New Roman" w:hAnsi="Times New Roman" w:cs="Times New Roman"/>
          <w:sz w:val="24"/>
          <w:szCs w:val="24"/>
          <w:lang w:bidi="gu-IN"/>
        </w:rPr>
        <w:t xml:space="preserve"> to ensure the overall workflow continues to process other elements. </w:t>
      </w:r>
    </w:p>
    <w:p w:rsidR="003922B4" w:rsidRPr="003922B4" w:rsidRDefault="003922B4" w:rsidP="00A56811">
      <w:p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 xml:space="preserve">e. </w:t>
      </w:r>
      <w:proofErr w:type="spellStart"/>
      <w:r w:rsidRPr="003922B4">
        <w:rPr>
          <w:rFonts w:ascii="Times New Roman" w:eastAsia="Times New Roman" w:hAnsi="Times New Roman" w:cs="Times New Roman"/>
          <w:b/>
          <w:bCs/>
          <w:sz w:val="24"/>
          <w:szCs w:val="24"/>
          <w:lang w:bidi="gu-IN"/>
        </w:rPr>
        <w:t>aggregate_node</w:t>
      </w:r>
      <w:proofErr w:type="spellEnd"/>
      <w:r w:rsidRPr="003922B4">
        <w:rPr>
          <w:rFonts w:ascii="Times New Roman" w:eastAsia="Times New Roman" w:hAnsi="Times New Roman" w:cs="Times New Roman"/>
          <w:b/>
          <w:bCs/>
          <w:sz w:val="24"/>
          <w:szCs w:val="24"/>
          <w:lang w:bidi="gu-IN"/>
        </w:rPr>
        <w:t xml:space="preserve"> (Report Aggregator Agent)</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Function:</w:t>
      </w:r>
      <w:r w:rsidRPr="003922B4">
        <w:rPr>
          <w:rFonts w:ascii="Times New Roman" w:eastAsia="Times New Roman" w:hAnsi="Times New Roman" w:cs="Times New Roman"/>
          <w:sz w:val="24"/>
          <w:szCs w:val="24"/>
          <w:lang w:bidi="gu-IN"/>
        </w:rPr>
        <w:t xml:space="preserve"> This node is the </w:t>
      </w:r>
      <w:r w:rsidRPr="003922B4">
        <w:rPr>
          <w:rFonts w:ascii="Times New Roman" w:eastAsia="Times New Roman" w:hAnsi="Times New Roman" w:cs="Times New Roman"/>
          <w:b/>
          <w:bCs/>
          <w:sz w:val="24"/>
          <w:szCs w:val="24"/>
          <w:lang w:bidi="gu-IN"/>
        </w:rPr>
        <w:t>final step</w:t>
      </w:r>
      <w:r w:rsidRPr="003922B4">
        <w:rPr>
          <w:rFonts w:ascii="Times New Roman" w:eastAsia="Times New Roman" w:hAnsi="Times New Roman" w:cs="Times New Roman"/>
          <w:sz w:val="24"/>
          <w:szCs w:val="24"/>
          <w:lang w:bidi="gu-IN"/>
        </w:rPr>
        <w:t xml:space="preserve"> for each epic. It collects all </w:t>
      </w:r>
      <w:proofErr w:type="spellStart"/>
      <w:r w:rsidRPr="003922B4">
        <w:rPr>
          <w:rFonts w:ascii="Times New Roman" w:eastAsia="Times New Roman" w:hAnsi="Times New Roman" w:cs="Times New Roman"/>
          <w:b/>
          <w:bCs/>
          <w:sz w:val="24"/>
          <w:szCs w:val="24"/>
          <w:lang w:bidi="gu-IN"/>
        </w:rPr>
        <w:t>ElementEvaluation</w:t>
      </w:r>
      <w:proofErr w:type="spellEnd"/>
      <w:r w:rsidRPr="003922B4">
        <w:rPr>
          <w:rFonts w:ascii="Times New Roman" w:eastAsia="Times New Roman" w:hAnsi="Times New Roman" w:cs="Times New Roman"/>
          <w:sz w:val="24"/>
          <w:szCs w:val="24"/>
          <w:lang w:bidi="gu-IN"/>
        </w:rPr>
        <w:t xml:space="preserve"> objects for the current epic from </w:t>
      </w:r>
      <w:proofErr w:type="spellStart"/>
      <w:r w:rsidRPr="003922B4">
        <w:rPr>
          <w:rFonts w:ascii="Times New Roman" w:eastAsia="Times New Roman" w:hAnsi="Times New Roman" w:cs="Times New Roman"/>
          <w:b/>
          <w:bCs/>
          <w:sz w:val="24"/>
          <w:szCs w:val="24"/>
          <w:lang w:bidi="gu-IN"/>
        </w:rPr>
        <w:t>EpicState</w:t>
      </w:r>
      <w:proofErr w:type="spellEnd"/>
      <w:r w:rsidRPr="003922B4">
        <w:rPr>
          <w:rFonts w:ascii="Times New Roman" w:eastAsia="Times New Roman" w:hAnsi="Times New Roman" w:cs="Times New Roman"/>
          <w:sz w:val="24"/>
          <w:szCs w:val="24"/>
          <w:lang w:bidi="gu-IN"/>
        </w:rPr>
        <w:t xml:space="preserve"> and compiles them into a single, comprehensive </w:t>
      </w:r>
      <w:r w:rsidRPr="003922B4">
        <w:rPr>
          <w:rFonts w:ascii="Times New Roman" w:eastAsia="Times New Roman" w:hAnsi="Times New Roman" w:cs="Times New Roman"/>
          <w:b/>
          <w:bCs/>
          <w:sz w:val="24"/>
          <w:szCs w:val="24"/>
          <w:lang w:bidi="gu-IN"/>
        </w:rPr>
        <w:t>JSON report</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File Handling:</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1"/>
          <w:numId w:val="18"/>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sz w:val="24"/>
          <w:szCs w:val="24"/>
          <w:lang w:bidi="gu-IN"/>
        </w:rPr>
        <w:t xml:space="preserve">Creates an </w:t>
      </w:r>
      <w:proofErr w:type="spellStart"/>
      <w:r w:rsidRPr="003922B4">
        <w:rPr>
          <w:rFonts w:ascii="Times New Roman" w:eastAsia="Times New Roman" w:hAnsi="Times New Roman" w:cs="Times New Roman"/>
          <w:b/>
          <w:bCs/>
          <w:sz w:val="24"/>
          <w:szCs w:val="24"/>
          <w:lang w:bidi="gu-IN"/>
        </w:rPr>
        <w:t>evaluation_results</w:t>
      </w:r>
      <w:proofErr w:type="spellEnd"/>
      <w:r w:rsidRPr="003922B4">
        <w:rPr>
          <w:rFonts w:ascii="Times New Roman" w:eastAsia="Times New Roman" w:hAnsi="Times New Roman" w:cs="Times New Roman"/>
          <w:sz w:val="24"/>
          <w:szCs w:val="24"/>
          <w:lang w:bidi="gu-IN"/>
        </w:rPr>
        <w:t xml:space="preserve"> directory if it doesn't already exist. </w:t>
      </w:r>
    </w:p>
    <w:p w:rsidR="003922B4" w:rsidRPr="003922B4" w:rsidRDefault="003922B4" w:rsidP="00A56811">
      <w:pPr>
        <w:numPr>
          <w:ilvl w:val="1"/>
          <w:numId w:val="18"/>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sz w:val="24"/>
          <w:szCs w:val="24"/>
          <w:lang w:bidi="gu-IN"/>
        </w:rPr>
        <w:t xml:space="preserve">Generates a unique filename for each epic's report using the </w:t>
      </w:r>
      <w:proofErr w:type="spellStart"/>
      <w:r w:rsidRPr="003922B4">
        <w:rPr>
          <w:rFonts w:ascii="Times New Roman" w:eastAsia="Times New Roman" w:hAnsi="Times New Roman" w:cs="Times New Roman"/>
          <w:b/>
          <w:bCs/>
          <w:sz w:val="24"/>
          <w:szCs w:val="24"/>
          <w:lang w:bidi="gu-IN"/>
        </w:rPr>
        <w:t>epic_index</w:t>
      </w:r>
      <w:proofErr w:type="spellEnd"/>
      <w:r w:rsidRPr="003922B4">
        <w:rPr>
          <w:rFonts w:ascii="Times New Roman" w:eastAsia="Times New Roman" w:hAnsi="Times New Roman" w:cs="Times New Roman"/>
          <w:sz w:val="24"/>
          <w:szCs w:val="24"/>
          <w:lang w:bidi="gu-IN"/>
        </w:rPr>
        <w:t xml:space="preserve"> and </w:t>
      </w:r>
      <w:proofErr w:type="gramStart"/>
      <w:r w:rsidRPr="003922B4">
        <w:rPr>
          <w:rFonts w:ascii="Times New Roman" w:eastAsia="Times New Roman" w:hAnsi="Times New Roman" w:cs="Times New Roman"/>
          <w:sz w:val="24"/>
          <w:szCs w:val="24"/>
          <w:lang w:bidi="gu-IN"/>
        </w:rPr>
        <w:t>a</w:t>
      </w:r>
      <w:proofErr w:type="gramEnd"/>
      <w:r w:rsidRPr="003922B4">
        <w:rPr>
          <w:rFonts w:ascii="Times New Roman" w:eastAsia="Times New Roman" w:hAnsi="Times New Roman" w:cs="Times New Roman"/>
          <w:sz w:val="24"/>
          <w:szCs w:val="24"/>
          <w:lang w:bidi="gu-IN"/>
        </w:rPr>
        <w:t xml:space="preserve"> </w:t>
      </w:r>
      <w:r w:rsidRPr="003922B4">
        <w:rPr>
          <w:rFonts w:ascii="Times New Roman" w:eastAsia="Times New Roman" w:hAnsi="Times New Roman" w:cs="Times New Roman"/>
          <w:b/>
          <w:bCs/>
          <w:sz w:val="24"/>
          <w:szCs w:val="24"/>
          <w:lang w:bidi="gu-IN"/>
        </w:rPr>
        <w:t>YYYYMMDD_HHMMSS</w:t>
      </w:r>
      <w:r w:rsidRPr="003922B4">
        <w:rPr>
          <w:rFonts w:ascii="Times New Roman" w:eastAsia="Times New Roman" w:hAnsi="Times New Roman" w:cs="Times New Roman"/>
          <w:sz w:val="24"/>
          <w:szCs w:val="24"/>
          <w:lang w:bidi="gu-IN"/>
        </w:rPr>
        <w:t xml:space="preserve"> timestamp (e.g., epic_evaluation_1_20240610_110227.json). </w:t>
      </w:r>
    </w:p>
    <w:p w:rsidR="003922B4" w:rsidRPr="003922B4" w:rsidRDefault="003922B4" w:rsidP="00A56811">
      <w:pPr>
        <w:numPr>
          <w:ilvl w:val="1"/>
          <w:numId w:val="18"/>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sz w:val="24"/>
          <w:szCs w:val="24"/>
          <w:lang w:bidi="gu-IN"/>
        </w:rPr>
        <w:t xml:space="preserve">Saves the </w:t>
      </w:r>
      <w:r w:rsidRPr="003922B4">
        <w:rPr>
          <w:rFonts w:ascii="Times New Roman" w:eastAsia="Times New Roman" w:hAnsi="Times New Roman" w:cs="Times New Roman"/>
          <w:b/>
          <w:bCs/>
          <w:sz w:val="24"/>
          <w:szCs w:val="24"/>
          <w:lang w:bidi="gu-IN"/>
        </w:rPr>
        <w:t>JSON report</w:t>
      </w:r>
      <w:r w:rsidRPr="003922B4">
        <w:rPr>
          <w:rFonts w:ascii="Times New Roman" w:eastAsia="Times New Roman" w:hAnsi="Times New Roman" w:cs="Times New Roman"/>
          <w:sz w:val="24"/>
          <w:szCs w:val="24"/>
          <w:lang w:bidi="gu-IN"/>
        </w:rPr>
        <w:t xml:space="preserve"> to this file. </w:t>
      </w:r>
    </w:p>
    <w:p w:rsidR="003922B4" w:rsidRPr="003922B4" w:rsidRDefault="003922B4" w:rsidP="00A56811">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Output:</w:t>
      </w:r>
      <w:r w:rsidRPr="003922B4">
        <w:rPr>
          <w:rFonts w:ascii="Times New Roman" w:eastAsia="Times New Roman" w:hAnsi="Times New Roman" w:cs="Times New Roman"/>
          <w:sz w:val="24"/>
          <w:szCs w:val="24"/>
          <w:lang w:bidi="gu-IN"/>
        </w:rPr>
        <w:t xml:space="preserve"> Prints the final </w:t>
      </w:r>
      <w:r w:rsidRPr="003922B4">
        <w:rPr>
          <w:rFonts w:ascii="Times New Roman" w:eastAsia="Times New Roman" w:hAnsi="Times New Roman" w:cs="Times New Roman"/>
          <w:b/>
          <w:bCs/>
          <w:sz w:val="24"/>
          <w:szCs w:val="24"/>
          <w:lang w:bidi="gu-IN"/>
        </w:rPr>
        <w:t>JSON report</w:t>
      </w:r>
      <w:r w:rsidRPr="003922B4">
        <w:rPr>
          <w:rFonts w:ascii="Times New Roman" w:eastAsia="Times New Roman" w:hAnsi="Times New Roman" w:cs="Times New Roman"/>
          <w:sz w:val="24"/>
          <w:szCs w:val="24"/>
          <w:lang w:bidi="gu-IN"/>
        </w:rPr>
        <w:t xml:space="preserve"> to the console and saves it to a file. </w:t>
      </w:r>
    </w:p>
    <w:p w:rsidR="003922B4" w:rsidRPr="003922B4" w:rsidRDefault="003922B4" w:rsidP="00A56811">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Transition:</w:t>
      </w:r>
      <w:r w:rsidRPr="003922B4">
        <w:rPr>
          <w:rFonts w:ascii="Times New Roman" w:eastAsia="Times New Roman" w:hAnsi="Times New Roman" w:cs="Times New Roman"/>
          <w:sz w:val="24"/>
          <w:szCs w:val="24"/>
          <w:lang w:bidi="gu-IN"/>
        </w:rPr>
        <w:t xml:space="preserve"> Transitions to </w:t>
      </w:r>
      <w:r w:rsidRPr="003922B4">
        <w:rPr>
          <w:rFonts w:ascii="Times New Roman" w:eastAsia="Times New Roman" w:hAnsi="Times New Roman" w:cs="Times New Roman"/>
          <w:b/>
          <w:bCs/>
          <w:sz w:val="24"/>
          <w:szCs w:val="24"/>
          <w:lang w:bidi="gu-IN"/>
        </w:rPr>
        <w:t>END</w:t>
      </w:r>
      <w:r w:rsidRPr="003922B4">
        <w:rPr>
          <w:rFonts w:ascii="Times New Roman" w:eastAsia="Times New Roman" w:hAnsi="Times New Roman" w:cs="Times New Roman"/>
          <w:sz w:val="24"/>
          <w:szCs w:val="24"/>
          <w:lang w:bidi="gu-IN"/>
        </w:rPr>
        <w:t xml:space="preserve">, signifying the completion of processing for the current epic. </w:t>
      </w:r>
    </w:p>
    <w:p w:rsidR="003922B4" w:rsidRPr="003922B4" w:rsidRDefault="003922B4" w:rsidP="00A56811">
      <w:p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 xml:space="preserve">7. </w:t>
      </w:r>
      <w:proofErr w:type="spellStart"/>
      <w:r w:rsidRPr="003922B4">
        <w:rPr>
          <w:rFonts w:ascii="Times New Roman" w:eastAsia="Times New Roman" w:hAnsi="Times New Roman" w:cs="Times New Roman"/>
          <w:b/>
          <w:bCs/>
          <w:sz w:val="24"/>
          <w:szCs w:val="24"/>
          <w:lang w:bidi="gu-IN"/>
        </w:rPr>
        <w:t>LangGraph</w:t>
      </w:r>
      <w:proofErr w:type="spellEnd"/>
      <w:r w:rsidRPr="003922B4">
        <w:rPr>
          <w:rFonts w:ascii="Times New Roman" w:eastAsia="Times New Roman" w:hAnsi="Times New Roman" w:cs="Times New Roman"/>
          <w:b/>
          <w:bCs/>
          <w:sz w:val="24"/>
          <w:szCs w:val="24"/>
          <w:lang w:bidi="gu-IN"/>
        </w:rPr>
        <w:t xml:space="preserve"> Workflow Configuration</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bidi="gu-IN"/>
        </w:rPr>
      </w:pPr>
      <w:proofErr w:type="gramStart"/>
      <w:r w:rsidRPr="003922B4">
        <w:rPr>
          <w:rFonts w:ascii="Times New Roman" w:eastAsia="Times New Roman" w:hAnsi="Times New Roman" w:cs="Times New Roman"/>
          <w:b/>
          <w:bCs/>
          <w:sz w:val="24"/>
          <w:szCs w:val="24"/>
          <w:lang w:bidi="gu-IN"/>
        </w:rPr>
        <w:t>graph</w:t>
      </w:r>
      <w:proofErr w:type="gramEnd"/>
      <w:r w:rsidRPr="003922B4">
        <w:rPr>
          <w:rFonts w:ascii="Times New Roman" w:eastAsia="Times New Roman" w:hAnsi="Times New Roman" w:cs="Times New Roman"/>
          <w:b/>
          <w:bCs/>
          <w:sz w:val="24"/>
          <w:szCs w:val="24"/>
          <w:lang w:bidi="gu-IN"/>
        </w:rPr>
        <w:t xml:space="preserve"> = </w:t>
      </w:r>
      <w:proofErr w:type="spellStart"/>
      <w:r w:rsidRPr="003922B4">
        <w:rPr>
          <w:rFonts w:ascii="Times New Roman" w:eastAsia="Times New Roman" w:hAnsi="Times New Roman" w:cs="Times New Roman"/>
          <w:b/>
          <w:bCs/>
          <w:sz w:val="24"/>
          <w:szCs w:val="24"/>
          <w:lang w:bidi="gu-IN"/>
        </w:rPr>
        <w:t>StateGraph</w:t>
      </w:r>
      <w:proofErr w:type="spellEnd"/>
      <w:r w:rsidRPr="003922B4">
        <w:rPr>
          <w:rFonts w:ascii="Times New Roman" w:eastAsia="Times New Roman" w:hAnsi="Times New Roman" w:cs="Times New Roman"/>
          <w:b/>
          <w:bCs/>
          <w:sz w:val="24"/>
          <w:szCs w:val="24"/>
          <w:lang w:bidi="gu-IN"/>
        </w:rPr>
        <w:t>(</w:t>
      </w:r>
      <w:proofErr w:type="spellStart"/>
      <w:r w:rsidRPr="003922B4">
        <w:rPr>
          <w:rFonts w:ascii="Times New Roman" w:eastAsia="Times New Roman" w:hAnsi="Times New Roman" w:cs="Times New Roman"/>
          <w:b/>
          <w:bCs/>
          <w:sz w:val="24"/>
          <w:szCs w:val="24"/>
          <w:lang w:bidi="gu-IN"/>
        </w:rPr>
        <w:t>EpicState</w:t>
      </w:r>
      <w:proofErr w:type="spell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Initializes the graph with </w:t>
      </w:r>
      <w:proofErr w:type="spellStart"/>
      <w:r w:rsidRPr="003922B4">
        <w:rPr>
          <w:rFonts w:ascii="Times New Roman" w:eastAsia="Times New Roman" w:hAnsi="Times New Roman" w:cs="Times New Roman"/>
          <w:b/>
          <w:bCs/>
          <w:sz w:val="24"/>
          <w:szCs w:val="24"/>
          <w:lang w:bidi="gu-IN"/>
        </w:rPr>
        <w:t>EpicState</w:t>
      </w:r>
      <w:proofErr w:type="spellEnd"/>
      <w:r w:rsidRPr="003922B4">
        <w:rPr>
          <w:rFonts w:ascii="Times New Roman" w:eastAsia="Times New Roman" w:hAnsi="Times New Roman" w:cs="Times New Roman"/>
          <w:sz w:val="24"/>
          <w:szCs w:val="24"/>
          <w:lang w:bidi="gu-IN"/>
        </w:rPr>
        <w:t xml:space="preserve"> to manage the shared data. </w:t>
      </w:r>
    </w:p>
    <w:p w:rsidR="003922B4" w:rsidRPr="003922B4" w:rsidRDefault="003922B4" w:rsidP="00A568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graph.add_</w:t>
      </w:r>
      <w:proofErr w:type="gramStart"/>
      <w:r w:rsidRPr="003922B4">
        <w:rPr>
          <w:rFonts w:ascii="Times New Roman" w:eastAsia="Times New Roman" w:hAnsi="Times New Roman" w:cs="Times New Roman"/>
          <w:b/>
          <w:bCs/>
          <w:sz w:val="24"/>
          <w:szCs w:val="24"/>
          <w:lang w:bidi="gu-IN"/>
        </w:rPr>
        <w:t>node</w:t>
      </w:r>
      <w:proofErr w:type="spellEnd"/>
      <w:r w:rsidRPr="003922B4">
        <w:rPr>
          <w:rFonts w:ascii="Times New Roman" w:eastAsia="Times New Roman" w:hAnsi="Times New Roman" w:cs="Times New Roman"/>
          <w:b/>
          <w:bCs/>
          <w:sz w:val="24"/>
          <w:szCs w:val="24"/>
          <w:lang w:bidi="gu-IN"/>
        </w:rPr>
        <w:t>(</w:t>
      </w:r>
      <w:proofErr w:type="gram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Each of the functions (</w:t>
      </w:r>
      <w:proofErr w:type="spellStart"/>
      <w:r w:rsidRPr="003922B4">
        <w:rPr>
          <w:rFonts w:ascii="Times New Roman" w:eastAsia="Times New Roman" w:hAnsi="Times New Roman" w:cs="Times New Roman"/>
          <w:b/>
          <w:bCs/>
          <w:sz w:val="24"/>
          <w:szCs w:val="24"/>
          <w:lang w:bidi="gu-IN"/>
        </w:rPr>
        <w:t>parser_node</w:t>
      </w:r>
      <w:proofErr w:type="spellEnd"/>
      <w:r w:rsidRPr="003922B4">
        <w:rPr>
          <w:rFonts w:ascii="Times New Roman" w:eastAsia="Times New Roman" w:hAnsi="Times New Roman" w:cs="Times New Roman"/>
          <w:sz w:val="24"/>
          <w:szCs w:val="24"/>
          <w:lang w:bidi="gu-IN"/>
        </w:rPr>
        <w:t xml:space="preserve">, </w:t>
      </w:r>
      <w:proofErr w:type="spellStart"/>
      <w:r w:rsidRPr="003922B4">
        <w:rPr>
          <w:rFonts w:ascii="Times New Roman" w:eastAsia="Times New Roman" w:hAnsi="Times New Roman" w:cs="Times New Roman"/>
          <w:b/>
          <w:bCs/>
          <w:sz w:val="24"/>
          <w:szCs w:val="24"/>
          <w:lang w:bidi="gu-IN"/>
        </w:rPr>
        <w:t>element_router</w:t>
      </w:r>
      <w:proofErr w:type="spellEnd"/>
      <w:r w:rsidRPr="003922B4">
        <w:rPr>
          <w:rFonts w:ascii="Times New Roman" w:eastAsia="Times New Roman" w:hAnsi="Times New Roman" w:cs="Times New Roman"/>
          <w:sz w:val="24"/>
          <w:szCs w:val="24"/>
          <w:lang w:bidi="gu-IN"/>
        </w:rPr>
        <w:t xml:space="preserve">, </w:t>
      </w:r>
      <w:proofErr w:type="spellStart"/>
      <w:r w:rsidRPr="003922B4">
        <w:rPr>
          <w:rFonts w:ascii="Times New Roman" w:eastAsia="Times New Roman" w:hAnsi="Times New Roman" w:cs="Times New Roman"/>
          <w:b/>
          <w:bCs/>
          <w:sz w:val="24"/>
          <w:szCs w:val="24"/>
          <w:lang w:bidi="gu-IN"/>
        </w:rPr>
        <w:t>element_evaluator</w:t>
      </w:r>
      <w:proofErr w:type="spellEnd"/>
      <w:r w:rsidRPr="003922B4">
        <w:rPr>
          <w:rFonts w:ascii="Times New Roman" w:eastAsia="Times New Roman" w:hAnsi="Times New Roman" w:cs="Times New Roman"/>
          <w:sz w:val="24"/>
          <w:szCs w:val="24"/>
          <w:lang w:bidi="gu-IN"/>
        </w:rPr>
        <w:t xml:space="preserve">, </w:t>
      </w:r>
      <w:proofErr w:type="spellStart"/>
      <w:r w:rsidRPr="003922B4">
        <w:rPr>
          <w:rFonts w:ascii="Times New Roman" w:eastAsia="Times New Roman" w:hAnsi="Times New Roman" w:cs="Times New Roman"/>
          <w:b/>
          <w:bCs/>
          <w:sz w:val="24"/>
          <w:szCs w:val="24"/>
          <w:lang w:bidi="gu-IN"/>
        </w:rPr>
        <w:t>refinement_node</w:t>
      </w:r>
      <w:proofErr w:type="spellEnd"/>
      <w:r w:rsidRPr="003922B4">
        <w:rPr>
          <w:rFonts w:ascii="Times New Roman" w:eastAsia="Times New Roman" w:hAnsi="Times New Roman" w:cs="Times New Roman"/>
          <w:sz w:val="24"/>
          <w:szCs w:val="24"/>
          <w:lang w:bidi="gu-IN"/>
        </w:rPr>
        <w:t xml:space="preserve">, </w:t>
      </w:r>
      <w:proofErr w:type="spellStart"/>
      <w:r w:rsidRPr="003922B4">
        <w:rPr>
          <w:rFonts w:ascii="Times New Roman" w:eastAsia="Times New Roman" w:hAnsi="Times New Roman" w:cs="Times New Roman"/>
          <w:b/>
          <w:bCs/>
          <w:sz w:val="24"/>
          <w:szCs w:val="24"/>
          <w:lang w:bidi="gu-IN"/>
        </w:rPr>
        <w:t>aggregate_node</w:t>
      </w:r>
      <w:proofErr w:type="spellEnd"/>
      <w:r w:rsidRPr="003922B4">
        <w:rPr>
          <w:rFonts w:ascii="Times New Roman" w:eastAsia="Times New Roman" w:hAnsi="Times New Roman" w:cs="Times New Roman"/>
          <w:sz w:val="24"/>
          <w:szCs w:val="24"/>
          <w:lang w:bidi="gu-IN"/>
        </w:rPr>
        <w:t xml:space="preserve">) is added as a named node to the graph. </w:t>
      </w:r>
    </w:p>
    <w:p w:rsidR="003922B4" w:rsidRPr="003922B4" w:rsidRDefault="003922B4" w:rsidP="00A568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graph.set_entry_</w:t>
      </w:r>
      <w:proofErr w:type="gramStart"/>
      <w:r w:rsidRPr="003922B4">
        <w:rPr>
          <w:rFonts w:ascii="Times New Roman" w:eastAsia="Times New Roman" w:hAnsi="Times New Roman" w:cs="Times New Roman"/>
          <w:b/>
          <w:bCs/>
          <w:sz w:val="24"/>
          <w:szCs w:val="24"/>
          <w:lang w:bidi="gu-IN"/>
        </w:rPr>
        <w:t>point</w:t>
      </w:r>
      <w:proofErr w:type="spellEnd"/>
      <w:r w:rsidRPr="003922B4">
        <w:rPr>
          <w:rFonts w:ascii="Times New Roman" w:eastAsia="Times New Roman" w:hAnsi="Times New Roman" w:cs="Times New Roman"/>
          <w:b/>
          <w:bCs/>
          <w:sz w:val="24"/>
          <w:szCs w:val="24"/>
          <w:lang w:bidi="gu-IN"/>
        </w:rPr>
        <w:t>(</w:t>
      </w:r>
      <w:proofErr w:type="gramEnd"/>
      <w:r w:rsidRPr="003922B4">
        <w:rPr>
          <w:rFonts w:ascii="Times New Roman" w:eastAsia="Times New Roman" w:hAnsi="Times New Roman" w:cs="Times New Roman"/>
          <w:b/>
          <w:bCs/>
          <w:sz w:val="24"/>
          <w:szCs w:val="24"/>
          <w:lang w:bidi="gu-IN"/>
        </w:rPr>
        <w:t>"parser"):</w:t>
      </w:r>
      <w:r w:rsidRPr="003922B4">
        <w:rPr>
          <w:rFonts w:ascii="Times New Roman" w:eastAsia="Times New Roman" w:hAnsi="Times New Roman" w:cs="Times New Roman"/>
          <w:sz w:val="24"/>
          <w:szCs w:val="24"/>
          <w:lang w:bidi="gu-IN"/>
        </w:rPr>
        <w:t xml:space="preserve"> Defines "parser" as the </w:t>
      </w:r>
      <w:r w:rsidRPr="003922B4">
        <w:rPr>
          <w:rFonts w:ascii="Times New Roman" w:eastAsia="Times New Roman" w:hAnsi="Times New Roman" w:cs="Times New Roman"/>
          <w:b/>
          <w:bCs/>
          <w:sz w:val="24"/>
          <w:szCs w:val="24"/>
          <w:lang w:bidi="gu-IN"/>
        </w:rPr>
        <w:t>starting point</w:t>
      </w:r>
      <w:r w:rsidRPr="003922B4">
        <w:rPr>
          <w:rFonts w:ascii="Times New Roman" w:eastAsia="Times New Roman" w:hAnsi="Times New Roman" w:cs="Times New Roman"/>
          <w:sz w:val="24"/>
          <w:szCs w:val="24"/>
          <w:lang w:bidi="gu-IN"/>
        </w:rPr>
        <w:t xml:space="preserve"> of the workflow. </w:t>
      </w:r>
    </w:p>
    <w:p w:rsidR="003922B4" w:rsidRPr="003922B4" w:rsidRDefault="003922B4" w:rsidP="00A568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graph.add_</w:t>
      </w:r>
      <w:proofErr w:type="gramStart"/>
      <w:r w:rsidRPr="003922B4">
        <w:rPr>
          <w:rFonts w:ascii="Times New Roman" w:eastAsia="Times New Roman" w:hAnsi="Times New Roman" w:cs="Times New Roman"/>
          <w:b/>
          <w:bCs/>
          <w:sz w:val="24"/>
          <w:szCs w:val="24"/>
          <w:lang w:bidi="gu-IN"/>
        </w:rPr>
        <w:t>edge</w:t>
      </w:r>
      <w:proofErr w:type="spellEnd"/>
      <w:r w:rsidRPr="003922B4">
        <w:rPr>
          <w:rFonts w:ascii="Times New Roman" w:eastAsia="Times New Roman" w:hAnsi="Times New Roman" w:cs="Times New Roman"/>
          <w:b/>
          <w:bCs/>
          <w:sz w:val="24"/>
          <w:szCs w:val="24"/>
          <w:lang w:bidi="gu-IN"/>
        </w:rPr>
        <w:t>(</w:t>
      </w:r>
      <w:proofErr w:type="gram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Defines direct transitions between nodes (e.g., </w:t>
      </w:r>
      <w:r w:rsidRPr="003922B4">
        <w:rPr>
          <w:rFonts w:ascii="Times New Roman" w:eastAsia="Times New Roman" w:hAnsi="Times New Roman" w:cs="Times New Roman"/>
          <w:b/>
          <w:bCs/>
          <w:sz w:val="24"/>
          <w:szCs w:val="24"/>
          <w:lang w:bidi="gu-IN"/>
        </w:rPr>
        <w:t>parser</w:t>
      </w:r>
      <w:r w:rsidRPr="003922B4">
        <w:rPr>
          <w:rFonts w:ascii="Times New Roman" w:eastAsia="Times New Roman" w:hAnsi="Times New Roman" w:cs="Times New Roman"/>
          <w:sz w:val="24"/>
          <w:szCs w:val="24"/>
          <w:lang w:bidi="gu-IN"/>
        </w:rPr>
        <w:t xml:space="preserve"> to </w:t>
      </w:r>
      <w:r w:rsidRPr="003922B4">
        <w:rPr>
          <w:rFonts w:ascii="Times New Roman" w:eastAsia="Times New Roman" w:hAnsi="Times New Roman" w:cs="Times New Roman"/>
          <w:b/>
          <w:bCs/>
          <w:sz w:val="24"/>
          <w:szCs w:val="24"/>
          <w:lang w:bidi="gu-IN"/>
        </w:rPr>
        <w:t>router</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lastRenderedPageBreak/>
        <w:t>graph.add_conditional_</w:t>
      </w:r>
      <w:proofErr w:type="gramStart"/>
      <w:r w:rsidRPr="003922B4">
        <w:rPr>
          <w:rFonts w:ascii="Times New Roman" w:eastAsia="Times New Roman" w:hAnsi="Times New Roman" w:cs="Times New Roman"/>
          <w:b/>
          <w:bCs/>
          <w:sz w:val="24"/>
          <w:szCs w:val="24"/>
          <w:lang w:bidi="gu-IN"/>
        </w:rPr>
        <w:t>edges</w:t>
      </w:r>
      <w:proofErr w:type="spellEnd"/>
      <w:r w:rsidRPr="003922B4">
        <w:rPr>
          <w:rFonts w:ascii="Times New Roman" w:eastAsia="Times New Roman" w:hAnsi="Times New Roman" w:cs="Times New Roman"/>
          <w:b/>
          <w:bCs/>
          <w:sz w:val="24"/>
          <w:szCs w:val="24"/>
          <w:lang w:bidi="gu-IN"/>
        </w:rPr>
        <w:t>(</w:t>
      </w:r>
      <w:proofErr w:type="gram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Defines dynamic transitions based on the state. </w:t>
      </w:r>
    </w:p>
    <w:p w:rsidR="003922B4" w:rsidRPr="003922B4" w:rsidRDefault="003922B4" w:rsidP="00A568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bidi="gu-IN"/>
        </w:rPr>
      </w:pPr>
      <w:proofErr w:type="gramStart"/>
      <w:r w:rsidRPr="003922B4">
        <w:rPr>
          <w:rFonts w:ascii="Times New Roman" w:eastAsia="Times New Roman" w:hAnsi="Times New Roman" w:cs="Times New Roman"/>
          <w:b/>
          <w:bCs/>
          <w:sz w:val="24"/>
          <w:szCs w:val="24"/>
          <w:lang w:bidi="gu-IN"/>
        </w:rPr>
        <w:t>router</w:t>
      </w:r>
      <w:proofErr w:type="gramEnd"/>
      <w:r w:rsidRPr="003922B4">
        <w:rPr>
          <w:rFonts w:ascii="Times New Roman" w:eastAsia="Times New Roman" w:hAnsi="Times New Roman" w:cs="Times New Roman"/>
          <w:sz w:val="24"/>
          <w:szCs w:val="24"/>
          <w:lang w:bidi="gu-IN"/>
        </w:rPr>
        <w:t xml:space="preserve"> decides whether to go to </w:t>
      </w:r>
      <w:r w:rsidRPr="003922B4">
        <w:rPr>
          <w:rFonts w:ascii="Times New Roman" w:eastAsia="Times New Roman" w:hAnsi="Times New Roman" w:cs="Times New Roman"/>
          <w:b/>
          <w:bCs/>
          <w:sz w:val="24"/>
          <w:szCs w:val="24"/>
          <w:lang w:bidi="gu-IN"/>
        </w:rPr>
        <w:t>aggregate</w:t>
      </w:r>
      <w:r w:rsidRPr="003922B4">
        <w:rPr>
          <w:rFonts w:ascii="Times New Roman" w:eastAsia="Times New Roman" w:hAnsi="Times New Roman" w:cs="Times New Roman"/>
          <w:sz w:val="24"/>
          <w:szCs w:val="24"/>
          <w:lang w:bidi="gu-IN"/>
        </w:rPr>
        <w:t xml:space="preserve"> (if </w:t>
      </w:r>
      <w:r w:rsidRPr="003922B4">
        <w:rPr>
          <w:rFonts w:ascii="Times New Roman" w:eastAsia="Times New Roman" w:hAnsi="Times New Roman" w:cs="Times New Roman"/>
          <w:b/>
          <w:bCs/>
          <w:sz w:val="24"/>
          <w:szCs w:val="24"/>
          <w:lang w:bidi="gu-IN"/>
        </w:rPr>
        <w:t>done</w:t>
      </w:r>
      <w:r w:rsidRPr="003922B4">
        <w:rPr>
          <w:rFonts w:ascii="Times New Roman" w:eastAsia="Times New Roman" w:hAnsi="Times New Roman" w:cs="Times New Roman"/>
          <w:sz w:val="24"/>
          <w:szCs w:val="24"/>
          <w:lang w:bidi="gu-IN"/>
        </w:rPr>
        <w:t xml:space="preserve">) or </w:t>
      </w:r>
      <w:r w:rsidRPr="003922B4">
        <w:rPr>
          <w:rFonts w:ascii="Times New Roman" w:eastAsia="Times New Roman" w:hAnsi="Times New Roman" w:cs="Times New Roman"/>
          <w:b/>
          <w:bCs/>
          <w:sz w:val="24"/>
          <w:szCs w:val="24"/>
          <w:lang w:bidi="gu-IN"/>
        </w:rPr>
        <w:t>evaluator</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bidi="gu-IN"/>
        </w:rPr>
      </w:pPr>
      <w:proofErr w:type="gramStart"/>
      <w:r w:rsidRPr="003922B4">
        <w:rPr>
          <w:rFonts w:ascii="Times New Roman" w:eastAsia="Times New Roman" w:hAnsi="Times New Roman" w:cs="Times New Roman"/>
          <w:b/>
          <w:bCs/>
          <w:sz w:val="24"/>
          <w:szCs w:val="24"/>
          <w:lang w:bidi="gu-IN"/>
        </w:rPr>
        <w:t>evaluator</w:t>
      </w:r>
      <w:proofErr w:type="gramEnd"/>
      <w:r w:rsidRPr="003922B4">
        <w:rPr>
          <w:rFonts w:ascii="Times New Roman" w:eastAsia="Times New Roman" w:hAnsi="Times New Roman" w:cs="Times New Roman"/>
          <w:sz w:val="24"/>
          <w:szCs w:val="24"/>
          <w:lang w:bidi="gu-IN"/>
        </w:rPr>
        <w:t xml:space="preserve"> decides whether to go to </w:t>
      </w:r>
      <w:r w:rsidRPr="003922B4">
        <w:rPr>
          <w:rFonts w:ascii="Times New Roman" w:eastAsia="Times New Roman" w:hAnsi="Times New Roman" w:cs="Times New Roman"/>
          <w:b/>
          <w:bCs/>
          <w:sz w:val="24"/>
          <w:szCs w:val="24"/>
          <w:lang w:bidi="gu-IN"/>
        </w:rPr>
        <w:t>refiner</w:t>
      </w:r>
      <w:r w:rsidRPr="003922B4">
        <w:rPr>
          <w:rFonts w:ascii="Times New Roman" w:eastAsia="Times New Roman" w:hAnsi="Times New Roman" w:cs="Times New Roman"/>
          <w:sz w:val="24"/>
          <w:szCs w:val="24"/>
          <w:lang w:bidi="gu-IN"/>
        </w:rPr>
        <w:t xml:space="preserve"> (if </w:t>
      </w:r>
      <w:proofErr w:type="spellStart"/>
      <w:r w:rsidRPr="003922B4">
        <w:rPr>
          <w:rFonts w:ascii="Times New Roman" w:eastAsia="Times New Roman" w:hAnsi="Times New Roman" w:cs="Times New Roman"/>
          <w:b/>
          <w:bCs/>
          <w:sz w:val="24"/>
          <w:szCs w:val="24"/>
          <w:lang w:bidi="gu-IN"/>
        </w:rPr>
        <w:t>refinement_needed</w:t>
      </w:r>
      <w:proofErr w:type="spellEnd"/>
      <w:r w:rsidRPr="003922B4">
        <w:rPr>
          <w:rFonts w:ascii="Times New Roman" w:eastAsia="Times New Roman" w:hAnsi="Times New Roman" w:cs="Times New Roman"/>
          <w:sz w:val="24"/>
          <w:szCs w:val="24"/>
          <w:lang w:bidi="gu-IN"/>
        </w:rPr>
        <w:t xml:space="preserve">) or </w:t>
      </w:r>
      <w:r w:rsidRPr="003922B4">
        <w:rPr>
          <w:rFonts w:ascii="Times New Roman" w:eastAsia="Times New Roman" w:hAnsi="Times New Roman" w:cs="Times New Roman"/>
          <w:b/>
          <w:bCs/>
          <w:sz w:val="24"/>
          <w:szCs w:val="24"/>
          <w:lang w:bidi="gu-IN"/>
        </w:rPr>
        <w:t>router</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graph.add_</w:t>
      </w:r>
      <w:proofErr w:type="gramStart"/>
      <w:r w:rsidRPr="003922B4">
        <w:rPr>
          <w:rFonts w:ascii="Times New Roman" w:eastAsia="Times New Roman" w:hAnsi="Times New Roman" w:cs="Times New Roman"/>
          <w:b/>
          <w:bCs/>
          <w:sz w:val="24"/>
          <w:szCs w:val="24"/>
          <w:lang w:bidi="gu-IN"/>
        </w:rPr>
        <w:t>edge</w:t>
      </w:r>
      <w:proofErr w:type="spellEnd"/>
      <w:r w:rsidRPr="003922B4">
        <w:rPr>
          <w:rFonts w:ascii="Times New Roman" w:eastAsia="Times New Roman" w:hAnsi="Times New Roman" w:cs="Times New Roman"/>
          <w:b/>
          <w:bCs/>
          <w:sz w:val="24"/>
          <w:szCs w:val="24"/>
          <w:lang w:bidi="gu-IN"/>
        </w:rPr>
        <w:t>(</w:t>
      </w:r>
      <w:proofErr w:type="gramEnd"/>
      <w:r w:rsidRPr="003922B4">
        <w:rPr>
          <w:rFonts w:ascii="Times New Roman" w:eastAsia="Times New Roman" w:hAnsi="Times New Roman" w:cs="Times New Roman"/>
          <w:b/>
          <w:bCs/>
          <w:sz w:val="24"/>
          <w:szCs w:val="24"/>
          <w:lang w:bidi="gu-IN"/>
        </w:rPr>
        <w:t>"aggregate", END):</w:t>
      </w:r>
      <w:r w:rsidRPr="003922B4">
        <w:rPr>
          <w:rFonts w:ascii="Times New Roman" w:eastAsia="Times New Roman" w:hAnsi="Times New Roman" w:cs="Times New Roman"/>
          <w:sz w:val="24"/>
          <w:szCs w:val="24"/>
          <w:lang w:bidi="gu-IN"/>
        </w:rPr>
        <w:t xml:space="preserve"> Explicitly marks the </w:t>
      </w:r>
      <w:r w:rsidRPr="003922B4">
        <w:rPr>
          <w:rFonts w:ascii="Times New Roman" w:eastAsia="Times New Roman" w:hAnsi="Times New Roman" w:cs="Times New Roman"/>
          <w:b/>
          <w:bCs/>
          <w:sz w:val="24"/>
          <w:szCs w:val="24"/>
          <w:lang w:bidi="gu-IN"/>
        </w:rPr>
        <w:t>end</w:t>
      </w:r>
      <w:r w:rsidRPr="003922B4">
        <w:rPr>
          <w:rFonts w:ascii="Times New Roman" w:eastAsia="Times New Roman" w:hAnsi="Times New Roman" w:cs="Times New Roman"/>
          <w:sz w:val="24"/>
          <w:szCs w:val="24"/>
          <w:lang w:bidi="gu-IN"/>
        </w:rPr>
        <w:t xml:space="preserve"> of an epic's processing flow. </w:t>
      </w:r>
    </w:p>
    <w:p w:rsidR="003922B4" w:rsidRPr="003922B4" w:rsidRDefault="003922B4" w:rsidP="00A568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epic_flow</w:t>
      </w:r>
      <w:proofErr w:type="spellEnd"/>
      <w:r w:rsidRPr="003922B4">
        <w:rPr>
          <w:rFonts w:ascii="Times New Roman" w:eastAsia="Times New Roman" w:hAnsi="Times New Roman" w:cs="Times New Roman"/>
          <w:b/>
          <w:bCs/>
          <w:sz w:val="24"/>
          <w:szCs w:val="24"/>
          <w:lang w:bidi="gu-IN"/>
        </w:rPr>
        <w:t xml:space="preserve"> = </w:t>
      </w:r>
      <w:proofErr w:type="spellStart"/>
      <w:proofErr w:type="gramStart"/>
      <w:r w:rsidRPr="003922B4">
        <w:rPr>
          <w:rFonts w:ascii="Times New Roman" w:eastAsia="Times New Roman" w:hAnsi="Times New Roman" w:cs="Times New Roman"/>
          <w:b/>
          <w:bCs/>
          <w:sz w:val="24"/>
          <w:szCs w:val="24"/>
          <w:lang w:bidi="gu-IN"/>
        </w:rPr>
        <w:t>graph.compile</w:t>
      </w:r>
      <w:proofErr w:type="spellEnd"/>
      <w:r w:rsidRPr="003922B4">
        <w:rPr>
          <w:rFonts w:ascii="Times New Roman" w:eastAsia="Times New Roman" w:hAnsi="Times New Roman" w:cs="Times New Roman"/>
          <w:b/>
          <w:bCs/>
          <w:sz w:val="24"/>
          <w:szCs w:val="24"/>
          <w:lang w:bidi="gu-IN"/>
        </w:rPr>
        <w:t>(</w:t>
      </w:r>
      <w:proofErr w:type="gram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Compiles the defined graph into an executable workflow. </w:t>
      </w:r>
    </w:p>
    <w:p w:rsidR="003922B4" w:rsidRPr="003922B4" w:rsidRDefault="003922B4" w:rsidP="00A56811">
      <w:p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8. Execution (if __name__ == "__main__":)</w:t>
      </w:r>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sample_epics</w:t>
      </w:r>
      <w:proofErr w:type="spell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A list containing </w:t>
      </w:r>
      <w:r w:rsidRPr="003922B4">
        <w:rPr>
          <w:rFonts w:ascii="Times New Roman" w:eastAsia="Times New Roman" w:hAnsi="Times New Roman" w:cs="Times New Roman"/>
          <w:b/>
          <w:bCs/>
          <w:sz w:val="24"/>
          <w:szCs w:val="24"/>
          <w:lang w:bidi="gu-IN"/>
        </w:rPr>
        <w:t>sample epic texts</w:t>
      </w:r>
      <w:r w:rsidRPr="003922B4">
        <w:rPr>
          <w:rFonts w:ascii="Times New Roman" w:eastAsia="Times New Roman" w:hAnsi="Times New Roman" w:cs="Times New Roman"/>
          <w:sz w:val="24"/>
          <w:szCs w:val="24"/>
          <w:lang w:bidi="gu-IN"/>
        </w:rPr>
        <w:t xml:space="preserve"> is defined for demonstration. </w:t>
      </w:r>
    </w:p>
    <w:p w:rsidR="003922B4" w:rsidRPr="003922B4" w:rsidRDefault="003922B4" w:rsidP="00A568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Looping:</w:t>
      </w:r>
      <w:r w:rsidRPr="003922B4">
        <w:rPr>
          <w:rFonts w:ascii="Times New Roman" w:eastAsia="Times New Roman" w:hAnsi="Times New Roman" w:cs="Times New Roman"/>
          <w:sz w:val="24"/>
          <w:szCs w:val="24"/>
          <w:lang w:bidi="gu-IN"/>
        </w:rPr>
        <w:t xml:space="preserve"> The script iterates through each </w:t>
      </w:r>
      <w:proofErr w:type="spellStart"/>
      <w:r w:rsidRPr="003922B4">
        <w:rPr>
          <w:rFonts w:ascii="Times New Roman" w:eastAsia="Times New Roman" w:hAnsi="Times New Roman" w:cs="Times New Roman"/>
          <w:b/>
          <w:bCs/>
          <w:sz w:val="24"/>
          <w:szCs w:val="24"/>
          <w:lang w:bidi="gu-IN"/>
        </w:rPr>
        <w:t>sample_epic</w:t>
      </w:r>
      <w:proofErr w:type="spellEnd"/>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r w:rsidRPr="003922B4">
        <w:rPr>
          <w:rFonts w:ascii="Times New Roman" w:eastAsia="Times New Roman" w:hAnsi="Times New Roman" w:cs="Times New Roman"/>
          <w:b/>
          <w:bCs/>
          <w:sz w:val="24"/>
          <w:szCs w:val="24"/>
          <w:lang w:bidi="gu-IN"/>
        </w:rPr>
        <w:t>epic_</w:t>
      </w:r>
      <w:proofErr w:type="gramStart"/>
      <w:r w:rsidRPr="003922B4">
        <w:rPr>
          <w:rFonts w:ascii="Times New Roman" w:eastAsia="Times New Roman" w:hAnsi="Times New Roman" w:cs="Times New Roman"/>
          <w:b/>
          <w:bCs/>
          <w:sz w:val="24"/>
          <w:szCs w:val="24"/>
          <w:lang w:bidi="gu-IN"/>
        </w:rPr>
        <w:t>flow.invoke</w:t>
      </w:r>
      <w:proofErr w:type="spellEnd"/>
      <w:r w:rsidRPr="003922B4">
        <w:rPr>
          <w:rFonts w:ascii="Times New Roman" w:eastAsia="Times New Roman" w:hAnsi="Times New Roman" w:cs="Times New Roman"/>
          <w:b/>
          <w:bCs/>
          <w:sz w:val="24"/>
          <w:szCs w:val="24"/>
          <w:lang w:bidi="gu-IN"/>
        </w:rPr>
        <w:t>(</w:t>
      </w:r>
      <w:proofErr w:type="spellStart"/>
      <w:proofErr w:type="gramEnd"/>
      <w:r w:rsidRPr="003922B4">
        <w:rPr>
          <w:rFonts w:ascii="Times New Roman" w:eastAsia="Times New Roman" w:hAnsi="Times New Roman" w:cs="Times New Roman"/>
          <w:b/>
          <w:bCs/>
          <w:sz w:val="24"/>
          <w:szCs w:val="24"/>
          <w:lang w:bidi="gu-IN"/>
        </w:rPr>
        <w:t>EpicState</w:t>
      </w:r>
      <w:proofErr w:type="spellEnd"/>
      <w:r w:rsidRPr="003922B4">
        <w:rPr>
          <w:rFonts w:ascii="Times New Roman" w:eastAsia="Times New Roman" w:hAnsi="Times New Roman" w:cs="Times New Roman"/>
          <w:b/>
          <w:bCs/>
          <w:sz w:val="24"/>
          <w:szCs w:val="24"/>
          <w:lang w:bidi="gu-IN"/>
        </w:rPr>
        <w:t>(</w:t>
      </w:r>
      <w:proofErr w:type="spellStart"/>
      <w:r w:rsidRPr="003922B4">
        <w:rPr>
          <w:rFonts w:ascii="Times New Roman" w:eastAsia="Times New Roman" w:hAnsi="Times New Roman" w:cs="Times New Roman"/>
          <w:b/>
          <w:bCs/>
          <w:sz w:val="24"/>
          <w:szCs w:val="24"/>
          <w:lang w:bidi="gu-IN"/>
        </w:rPr>
        <w:t>raw_text</w:t>
      </w:r>
      <w:proofErr w:type="spellEnd"/>
      <w:r w:rsidRPr="003922B4">
        <w:rPr>
          <w:rFonts w:ascii="Times New Roman" w:eastAsia="Times New Roman" w:hAnsi="Times New Roman" w:cs="Times New Roman"/>
          <w:b/>
          <w:bCs/>
          <w:sz w:val="24"/>
          <w:szCs w:val="24"/>
          <w:lang w:bidi="gu-IN"/>
        </w:rPr>
        <w:t xml:space="preserve">=epic, </w:t>
      </w:r>
      <w:proofErr w:type="spellStart"/>
      <w:r w:rsidRPr="003922B4">
        <w:rPr>
          <w:rFonts w:ascii="Times New Roman" w:eastAsia="Times New Roman" w:hAnsi="Times New Roman" w:cs="Times New Roman"/>
          <w:b/>
          <w:bCs/>
          <w:sz w:val="24"/>
          <w:szCs w:val="24"/>
          <w:lang w:bidi="gu-IN"/>
        </w:rPr>
        <w:t>epic_index</w:t>
      </w:r>
      <w:proofErr w:type="spellEnd"/>
      <w:r w:rsidRPr="003922B4">
        <w:rPr>
          <w:rFonts w:ascii="Times New Roman" w:eastAsia="Times New Roman" w:hAnsi="Times New Roman" w:cs="Times New Roman"/>
          <w:b/>
          <w:bCs/>
          <w:sz w:val="24"/>
          <w:szCs w:val="24"/>
          <w:lang w:bidi="gu-IN"/>
        </w:rPr>
        <w:t>=</w:t>
      </w:r>
      <w:proofErr w:type="spellStart"/>
      <w:r w:rsidRPr="003922B4">
        <w:rPr>
          <w:rFonts w:ascii="Times New Roman" w:eastAsia="Times New Roman" w:hAnsi="Times New Roman" w:cs="Times New Roman"/>
          <w:b/>
          <w:bCs/>
          <w:sz w:val="24"/>
          <w:szCs w:val="24"/>
          <w:lang w:bidi="gu-IN"/>
        </w:rPr>
        <w:t>i</w:t>
      </w:r>
      <w:proofErr w:type="spellEnd"/>
      <w:r w:rsidRPr="003922B4">
        <w:rPr>
          <w:rFonts w:ascii="Times New Roman" w:eastAsia="Times New Roman" w:hAnsi="Times New Roman" w:cs="Times New Roman"/>
          <w:b/>
          <w:bCs/>
          <w:sz w:val="24"/>
          <w:szCs w:val="24"/>
          <w:lang w:bidi="gu-IN"/>
        </w:rPr>
        <w:t>)):</w:t>
      </w:r>
      <w:r w:rsidRPr="003922B4">
        <w:rPr>
          <w:rFonts w:ascii="Times New Roman" w:eastAsia="Times New Roman" w:hAnsi="Times New Roman" w:cs="Times New Roman"/>
          <w:sz w:val="24"/>
          <w:szCs w:val="24"/>
          <w:lang w:bidi="gu-IN"/>
        </w:rPr>
        <w:t xml:space="preserve"> For each epic, it invokes the </w:t>
      </w:r>
      <w:proofErr w:type="spellStart"/>
      <w:r w:rsidRPr="003922B4">
        <w:rPr>
          <w:rFonts w:ascii="Times New Roman" w:eastAsia="Times New Roman" w:hAnsi="Times New Roman" w:cs="Times New Roman"/>
          <w:b/>
          <w:bCs/>
          <w:sz w:val="24"/>
          <w:szCs w:val="24"/>
          <w:lang w:bidi="gu-IN"/>
        </w:rPr>
        <w:t>LangGraph</w:t>
      </w:r>
      <w:proofErr w:type="spellEnd"/>
      <w:r w:rsidRPr="003922B4">
        <w:rPr>
          <w:rFonts w:ascii="Times New Roman" w:eastAsia="Times New Roman" w:hAnsi="Times New Roman" w:cs="Times New Roman"/>
          <w:b/>
          <w:bCs/>
          <w:sz w:val="24"/>
          <w:szCs w:val="24"/>
          <w:lang w:bidi="gu-IN"/>
        </w:rPr>
        <w:t xml:space="preserve"> workflow</w:t>
      </w:r>
      <w:r w:rsidRPr="003922B4">
        <w:rPr>
          <w:rFonts w:ascii="Times New Roman" w:eastAsia="Times New Roman" w:hAnsi="Times New Roman" w:cs="Times New Roman"/>
          <w:sz w:val="24"/>
          <w:szCs w:val="24"/>
          <w:lang w:bidi="gu-IN"/>
        </w:rPr>
        <w:t xml:space="preserve">, passing the </w:t>
      </w:r>
      <w:proofErr w:type="spellStart"/>
      <w:r w:rsidRPr="003922B4">
        <w:rPr>
          <w:rFonts w:ascii="Times New Roman" w:eastAsia="Times New Roman" w:hAnsi="Times New Roman" w:cs="Times New Roman"/>
          <w:b/>
          <w:bCs/>
          <w:sz w:val="24"/>
          <w:szCs w:val="24"/>
          <w:lang w:bidi="gu-IN"/>
        </w:rPr>
        <w:t>raw_text</w:t>
      </w:r>
      <w:proofErr w:type="spellEnd"/>
      <w:r w:rsidRPr="003922B4">
        <w:rPr>
          <w:rFonts w:ascii="Times New Roman" w:eastAsia="Times New Roman" w:hAnsi="Times New Roman" w:cs="Times New Roman"/>
          <w:sz w:val="24"/>
          <w:szCs w:val="24"/>
          <w:lang w:bidi="gu-IN"/>
        </w:rPr>
        <w:t xml:space="preserve"> and an </w:t>
      </w:r>
      <w:proofErr w:type="spellStart"/>
      <w:r w:rsidRPr="003922B4">
        <w:rPr>
          <w:rFonts w:ascii="Times New Roman" w:eastAsia="Times New Roman" w:hAnsi="Times New Roman" w:cs="Times New Roman"/>
          <w:b/>
          <w:bCs/>
          <w:sz w:val="24"/>
          <w:szCs w:val="24"/>
          <w:lang w:bidi="gu-IN"/>
        </w:rPr>
        <w:t>epic_index</w:t>
      </w:r>
      <w:proofErr w:type="spellEnd"/>
      <w:r w:rsidRPr="003922B4">
        <w:rPr>
          <w:rFonts w:ascii="Times New Roman" w:eastAsia="Times New Roman" w:hAnsi="Times New Roman" w:cs="Times New Roman"/>
          <w:sz w:val="24"/>
          <w:szCs w:val="24"/>
          <w:lang w:bidi="gu-IN"/>
        </w:rPr>
        <w:t xml:space="preserve"> to the initial </w:t>
      </w:r>
      <w:proofErr w:type="spellStart"/>
      <w:r w:rsidRPr="003922B4">
        <w:rPr>
          <w:rFonts w:ascii="Times New Roman" w:eastAsia="Times New Roman" w:hAnsi="Times New Roman" w:cs="Times New Roman"/>
          <w:b/>
          <w:bCs/>
          <w:sz w:val="24"/>
          <w:szCs w:val="24"/>
          <w:lang w:bidi="gu-IN"/>
        </w:rPr>
        <w:t>EpicState</w:t>
      </w:r>
      <w:proofErr w:type="spellEnd"/>
      <w:r w:rsidRPr="003922B4">
        <w:rPr>
          <w:rFonts w:ascii="Times New Roman" w:eastAsia="Times New Roman" w:hAnsi="Times New Roman" w:cs="Times New Roman"/>
          <w:sz w:val="24"/>
          <w:szCs w:val="24"/>
          <w:lang w:bidi="gu-IN"/>
        </w:rPr>
        <w:t xml:space="preserve">. </w:t>
      </w:r>
    </w:p>
    <w:p w:rsidR="003922B4" w:rsidRPr="003922B4" w:rsidRDefault="003922B4" w:rsidP="00A568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bidi="gu-IN"/>
        </w:rPr>
      </w:pPr>
      <w:proofErr w:type="spellStart"/>
      <w:proofErr w:type="gramStart"/>
      <w:r w:rsidRPr="003922B4">
        <w:rPr>
          <w:rFonts w:ascii="Times New Roman" w:eastAsia="Times New Roman" w:hAnsi="Times New Roman" w:cs="Times New Roman"/>
          <w:b/>
          <w:bCs/>
          <w:sz w:val="24"/>
          <w:szCs w:val="24"/>
          <w:lang w:bidi="gu-IN"/>
        </w:rPr>
        <w:t>time.sleep</w:t>
      </w:r>
      <w:proofErr w:type="spellEnd"/>
      <w:r w:rsidRPr="003922B4">
        <w:rPr>
          <w:rFonts w:ascii="Times New Roman" w:eastAsia="Times New Roman" w:hAnsi="Times New Roman" w:cs="Times New Roman"/>
          <w:b/>
          <w:bCs/>
          <w:sz w:val="24"/>
          <w:szCs w:val="24"/>
          <w:lang w:bidi="gu-IN"/>
        </w:rPr>
        <w:t>(</w:t>
      </w:r>
      <w:proofErr w:type="gramEnd"/>
      <w:r w:rsidRPr="003922B4">
        <w:rPr>
          <w:rFonts w:ascii="Times New Roman" w:eastAsia="Times New Roman" w:hAnsi="Times New Roman" w:cs="Times New Roman"/>
          <w:b/>
          <w:bCs/>
          <w:sz w:val="24"/>
          <w:szCs w:val="24"/>
          <w:lang w:bidi="gu-IN"/>
        </w:rPr>
        <w:t>4):</w:t>
      </w:r>
      <w:r w:rsidRPr="003922B4">
        <w:rPr>
          <w:rFonts w:ascii="Times New Roman" w:eastAsia="Times New Roman" w:hAnsi="Times New Roman" w:cs="Times New Roman"/>
          <w:sz w:val="24"/>
          <w:szCs w:val="24"/>
          <w:lang w:bidi="gu-IN"/>
        </w:rPr>
        <w:t xml:space="preserve"> A pause is added after processing each epic to manage </w:t>
      </w:r>
      <w:r w:rsidRPr="003922B4">
        <w:rPr>
          <w:rFonts w:ascii="Times New Roman" w:eastAsia="Times New Roman" w:hAnsi="Times New Roman" w:cs="Times New Roman"/>
          <w:b/>
          <w:bCs/>
          <w:sz w:val="24"/>
          <w:szCs w:val="24"/>
          <w:lang w:bidi="gu-IN"/>
        </w:rPr>
        <w:t>API quotas</w:t>
      </w:r>
      <w:r w:rsidRPr="003922B4">
        <w:rPr>
          <w:rFonts w:ascii="Times New Roman" w:eastAsia="Times New Roman" w:hAnsi="Times New Roman" w:cs="Times New Roman"/>
          <w:sz w:val="24"/>
          <w:szCs w:val="24"/>
          <w:lang w:bidi="gu-IN"/>
        </w:rPr>
        <w:t xml:space="preserve"> and prevent hitting rate limits during batch processing. </w:t>
      </w:r>
    </w:p>
    <w:p w:rsidR="003922B4" w:rsidRPr="003922B4" w:rsidRDefault="003922B4" w:rsidP="00A568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bidi="gu-IN"/>
        </w:rPr>
      </w:pPr>
      <w:r w:rsidRPr="003922B4">
        <w:rPr>
          <w:rFonts w:ascii="Times New Roman" w:eastAsia="Times New Roman" w:hAnsi="Times New Roman" w:cs="Times New Roman"/>
          <w:b/>
          <w:bCs/>
          <w:sz w:val="24"/>
          <w:szCs w:val="24"/>
          <w:lang w:bidi="gu-IN"/>
        </w:rPr>
        <w:t>Output:</w:t>
      </w:r>
      <w:r w:rsidRPr="003922B4">
        <w:rPr>
          <w:rFonts w:ascii="Times New Roman" w:eastAsia="Times New Roman" w:hAnsi="Times New Roman" w:cs="Times New Roman"/>
          <w:sz w:val="24"/>
          <w:szCs w:val="24"/>
          <w:lang w:bidi="gu-IN"/>
        </w:rPr>
        <w:t xml:space="preserve"> As each epic is processed, its final evaluation report is printed to the console and saved as a separate timestamped </w:t>
      </w:r>
      <w:r w:rsidRPr="003922B4">
        <w:rPr>
          <w:rFonts w:ascii="Times New Roman" w:eastAsia="Times New Roman" w:hAnsi="Times New Roman" w:cs="Times New Roman"/>
          <w:b/>
          <w:bCs/>
          <w:sz w:val="24"/>
          <w:szCs w:val="24"/>
          <w:lang w:bidi="gu-IN"/>
        </w:rPr>
        <w:t>JSON file</w:t>
      </w:r>
      <w:r w:rsidRPr="003922B4">
        <w:rPr>
          <w:rFonts w:ascii="Times New Roman" w:eastAsia="Times New Roman" w:hAnsi="Times New Roman" w:cs="Times New Roman"/>
          <w:sz w:val="24"/>
          <w:szCs w:val="24"/>
          <w:lang w:bidi="gu-IN"/>
        </w:rPr>
        <w:t xml:space="preserve"> in the </w:t>
      </w:r>
      <w:proofErr w:type="spellStart"/>
      <w:r w:rsidRPr="003922B4">
        <w:rPr>
          <w:rFonts w:ascii="Times New Roman" w:eastAsia="Times New Roman" w:hAnsi="Times New Roman" w:cs="Times New Roman"/>
          <w:b/>
          <w:bCs/>
          <w:sz w:val="24"/>
          <w:szCs w:val="24"/>
          <w:lang w:bidi="gu-IN"/>
        </w:rPr>
        <w:t>evaluation_results</w:t>
      </w:r>
      <w:proofErr w:type="spellEnd"/>
      <w:r w:rsidRPr="003922B4">
        <w:rPr>
          <w:rFonts w:ascii="Times New Roman" w:eastAsia="Times New Roman" w:hAnsi="Times New Roman" w:cs="Times New Roman"/>
          <w:sz w:val="24"/>
          <w:szCs w:val="24"/>
          <w:lang w:bidi="gu-IN"/>
        </w:rPr>
        <w:t xml:space="preserve"> directory. </w:t>
      </w:r>
    </w:p>
    <w:p w:rsidR="0053216D" w:rsidRPr="003922B4" w:rsidRDefault="0053216D" w:rsidP="00A56811">
      <w:pPr>
        <w:spacing w:line="360" w:lineRule="auto"/>
        <w:jc w:val="both"/>
        <w:rPr>
          <w:rFonts w:ascii="Times New Roman" w:hAnsi="Times New Roman" w:cs="Times New Roman"/>
          <w:sz w:val="24"/>
          <w:szCs w:val="24"/>
        </w:rPr>
      </w:pPr>
    </w:p>
    <w:sectPr w:rsidR="0053216D" w:rsidRPr="003922B4" w:rsidSect="00034616">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A4AF0"/>
    <w:multiLevelType w:val="multilevel"/>
    <w:tmpl w:val="2424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0A4F49"/>
    <w:multiLevelType w:val="multilevel"/>
    <w:tmpl w:val="AD1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67425"/>
    <w:multiLevelType w:val="multilevel"/>
    <w:tmpl w:val="04DE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9052C"/>
    <w:multiLevelType w:val="multilevel"/>
    <w:tmpl w:val="39A0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3397C"/>
    <w:multiLevelType w:val="multilevel"/>
    <w:tmpl w:val="1542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57D05"/>
    <w:multiLevelType w:val="multilevel"/>
    <w:tmpl w:val="F5B8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D4C10"/>
    <w:multiLevelType w:val="multilevel"/>
    <w:tmpl w:val="17FA1808"/>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F2270"/>
    <w:multiLevelType w:val="multilevel"/>
    <w:tmpl w:val="C5ACD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A201F6"/>
    <w:multiLevelType w:val="multilevel"/>
    <w:tmpl w:val="C42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B295F"/>
    <w:multiLevelType w:val="multilevel"/>
    <w:tmpl w:val="D58A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440845"/>
    <w:multiLevelType w:val="multilevel"/>
    <w:tmpl w:val="E7A2E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5"/>
  </w:num>
  <w:num w:numId="13">
    <w:abstractNumId w:val="12"/>
  </w:num>
  <w:num w:numId="14">
    <w:abstractNumId w:val="13"/>
  </w:num>
  <w:num w:numId="15">
    <w:abstractNumId w:val="16"/>
  </w:num>
  <w:num w:numId="16">
    <w:abstractNumId w:val="18"/>
  </w:num>
  <w:num w:numId="17">
    <w:abstractNumId w:val="17"/>
  </w:num>
  <w:num w:numId="18">
    <w:abstractNumId w:val="14"/>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9545F"/>
    <w:rsid w:val="0015074B"/>
    <w:rsid w:val="0029639D"/>
    <w:rsid w:val="00326F90"/>
    <w:rsid w:val="003922B4"/>
    <w:rsid w:val="0053216D"/>
    <w:rsid w:val="00A568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8C419F"/>
  <w14:defaultImageDpi w14:val="300"/>
  <w15:docId w15:val="{4D86815B-6174-452A-8848-5E2D1144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922B4"/>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citation-534">
    <w:name w:val="citation-534"/>
    <w:basedOn w:val="DefaultParagraphFont"/>
    <w:rsid w:val="003922B4"/>
  </w:style>
  <w:style w:type="character" w:customStyle="1" w:styleId="citation-533">
    <w:name w:val="citation-533"/>
    <w:basedOn w:val="DefaultParagraphFont"/>
    <w:rsid w:val="003922B4"/>
  </w:style>
  <w:style w:type="character" w:customStyle="1" w:styleId="citation-532">
    <w:name w:val="citation-532"/>
    <w:basedOn w:val="DefaultParagraphFont"/>
    <w:rsid w:val="003922B4"/>
  </w:style>
  <w:style w:type="character" w:customStyle="1" w:styleId="citation-531">
    <w:name w:val="citation-531"/>
    <w:basedOn w:val="DefaultParagraphFont"/>
    <w:rsid w:val="003922B4"/>
  </w:style>
  <w:style w:type="character" w:customStyle="1" w:styleId="citation-530">
    <w:name w:val="citation-530"/>
    <w:basedOn w:val="DefaultParagraphFont"/>
    <w:rsid w:val="003922B4"/>
  </w:style>
  <w:style w:type="character" w:customStyle="1" w:styleId="citation-529">
    <w:name w:val="citation-529"/>
    <w:basedOn w:val="DefaultParagraphFont"/>
    <w:rsid w:val="003922B4"/>
  </w:style>
  <w:style w:type="character" w:customStyle="1" w:styleId="citation-528">
    <w:name w:val="citation-528"/>
    <w:basedOn w:val="DefaultParagraphFont"/>
    <w:rsid w:val="003922B4"/>
  </w:style>
  <w:style w:type="character" w:customStyle="1" w:styleId="citation-527">
    <w:name w:val="citation-527"/>
    <w:basedOn w:val="DefaultParagraphFont"/>
    <w:rsid w:val="003922B4"/>
  </w:style>
  <w:style w:type="character" w:customStyle="1" w:styleId="citation-526">
    <w:name w:val="citation-526"/>
    <w:basedOn w:val="DefaultParagraphFont"/>
    <w:rsid w:val="003922B4"/>
  </w:style>
  <w:style w:type="character" w:customStyle="1" w:styleId="citation-525">
    <w:name w:val="citation-525"/>
    <w:basedOn w:val="DefaultParagraphFont"/>
    <w:rsid w:val="003922B4"/>
  </w:style>
  <w:style w:type="character" w:customStyle="1" w:styleId="citation-524">
    <w:name w:val="citation-524"/>
    <w:basedOn w:val="DefaultParagraphFont"/>
    <w:rsid w:val="003922B4"/>
  </w:style>
  <w:style w:type="character" w:customStyle="1" w:styleId="citation-523">
    <w:name w:val="citation-523"/>
    <w:basedOn w:val="DefaultParagraphFont"/>
    <w:rsid w:val="003922B4"/>
  </w:style>
  <w:style w:type="character" w:customStyle="1" w:styleId="citation-522">
    <w:name w:val="citation-522"/>
    <w:basedOn w:val="DefaultParagraphFont"/>
    <w:rsid w:val="003922B4"/>
  </w:style>
  <w:style w:type="character" w:customStyle="1" w:styleId="citation-521">
    <w:name w:val="citation-521"/>
    <w:basedOn w:val="DefaultParagraphFont"/>
    <w:rsid w:val="003922B4"/>
  </w:style>
  <w:style w:type="character" w:customStyle="1" w:styleId="citation-520">
    <w:name w:val="citation-520"/>
    <w:basedOn w:val="DefaultParagraphFont"/>
    <w:rsid w:val="003922B4"/>
  </w:style>
  <w:style w:type="character" w:customStyle="1" w:styleId="citation-519">
    <w:name w:val="citation-519"/>
    <w:basedOn w:val="DefaultParagraphFont"/>
    <w:rsid w:val="003922B4"/>
  </w:style>
  <w:style w:type="character" w:customStyle="1" w:styleId="citation-518">
    <w:name w:val="citation-518"/>
    <w:basedOn w:val="DefaultParagraphFont"/>
    <w:rsid w:val="003922B4"/>
  </w:style>
  <w:style w:type="character" w:customStyle="1" w:styleId="citation-517">
    <w:name w:val="citation-517"/>
    <w:basedOn w:val="DefaultParagraphFont"/>
    <w:rsid w:val="003922B4"/>
  </w:style>
  <w:style w:type="character" w:customStyle="1" w:styleId="citation-516">
    <w:name w:val="citation-516"/>
    <w:basedOn w:val="DefaultParagraphFont"/>
    <w:rsid w:val="003922B4"/>
  </w:style>
  <w:style w:type="character" w:customStyle="1" w:styleId="citation-515">
    <w:name w:val="citation-515"/>
    <w:basedOn w:val="DefaultParagraphFont"/>
    <w:rsid w:val="003922B4"/>
  </w:style>
  <w:style w:type="character" w:customStyle="1" w:styleId="citation-514">
    <w:name w:val="citation-514"/>
    <w:basedOn w:val="DefaultParagraphFont"/>
    <w:rsid w:val="003922B4"/>
  </w:style>
  <w:style w:type="character" w:customStyle="1" w:styleId="citation-513">
    <w:name w:val="citation-513"/>
    <w:basedOn w:val="DefaultParagraphFont"/>
    <w:rsid w:val="003922B4"/>
  </w:style>
  <w:style w:type="character" w:customStyle="1" w:styleId="citation-512">
    <w:name w:val="citation-512"/>
    <w:basedOn w:val="DefaultParagraphFont"/>
    <w:rsid w:val="003922B4"/>
  </w:style>
  <w:style w:type="character" w:customStyle="1" w:styleId="citation-511">
    <w:name w:val="citation-511"/>
    <w:basedOn w:val="DefaultParagraphFont"/>
    <w:rsid w:val="003922B4"/>
  </w:style>
  <w:style w:type="character" w:customStyle="1" w:styleId="citation-510">
    <w:name w:val="citation-510"/>
    <w:basedOn w:val="DefaultParagraphFont"/>
    <w:rsid w:val="003922B4"/>
  </w:style>
  <w:style w:type="character" w:customStyle="1" w:styleId="citation-509">
    <w:name w:val="citation-509"/>
    <w:basedOn w:val="DefaultParagraphFont"/>
    <w:rsid w:val="003922B4"/>
  </w:style>
  <w:style w:type="character" w:customStyle="1" w:styleId="citation-508">
    <w:name w:val="citation-508"/>
    <w:basedOn w:val="DefaultParagraphFont"/>
    <w:rsid w:val="003922B4"/>
  </w:style>
  <w:style w:type="character" w:customStyle="1" w:styleId="citation-507">
    <w:name w:val="citation-507"/>
    <w:basedOn w:val="DefaultParagraphFont"/>
    <w:rsid w:val="003922B4"/>
  </w:style>
  <w:style w:type="character" w:customStyle="1" w:styleId="citation-506">
    <w:name w:val="citation-506"/>
    <w:basedOn w:val="DefaultParagraphFont"/>
    <w:rsid w:val="003922B4"/>
  </w:style>
  <w:style w:type="character" w:customStyle="1" w:styleId="citation-505">
    <w:name w:val="citation-505"/>
    <w:basedOn w:val="DefaultParagraphFont"/>
    <w:rsid w:val="003922B4"/>
  </w:style>
  <w:style w:type="character" w:customStyle="1" w:styleId="citation-504">
    <w:name w:val="citation-504"/>
    <w:basedOn w:val="DefaultParagraphFont"/>
    <w:rsid w:val="003922B4"/>
  </w:style>
  <w:style w:type="character" w:customStyle="1" w:styleId="citation-503">
    <w:name w:val="citation-503"/>
    <w:basedOn w:val="DefaultParagraphFont"/>
    <w:rsid w:val="003922B4"/>
  </w:style>
  <w:style w:type="character" w:customStyle="1" w:styleId="citation-502">
    <w:name w:val="citation-502"/>
    <w:basedOn w:val="DefaultParagraphFont"/>
    <w:rsid w:val="003922B4"/>
  </w:style>
  <w:style w:type="character" w:customStyle="1" w:styleId="citation-501">
    <w:name w:val="citation-501"/>
    <w:basedOn w:val="DefaultParagraphFont"/>
    <w:rsid w:val="003922B4"/>
  </w:style>
  <w:style w:type="character" w:customStyle="1" w:styleId="citation-500">
    <w:name w:val="citation-500"/>
    <w:basedOn w:val="DefaultParagraphFont"/>
    <w:rsid w:val="003922B4"/>
  </w:style>
  <w:style w:type="character" w:customStyle="1" w:styleId="citation-499">
    <w:name w:val="citation-499"/>
    <w:basedOn w:val="DefaultParagraphFont"/>
    <w:rsid w:val="003922B4"/>
  </w:style>
  <w:style w:type="character" w:customStyle="1" w:styleId="citation-498">
    <w:name w:val="citation-498"/>
    <w:basedOn w:val="DefaultParagraphFont"/>
    <w:rsid w:val="003922B4"/>
  </w:style>
  <w:style w:type="character" w:customStyle="1" w:styleId="citation-497">
    <w:name w:val="citation-497"/>
    <w:basedOn w:val="DefaultParagraphFont"/>
    <w:rsid w:val="003922B4"/>
  </w:style>
  <w:style w:type="character" w:customStyle="1" w:styleId="citation-496">
    <w:name w:val="citation-496"/>
    <w:basedOn w:val="DefaultParagraphFont"/>
    <w:rsid w:val="003922B4"/>
  </w:style>
  <w:style w:type="character" w:customStyle="1" w:styleId="citation-495">
    <w:name w:val="citation-495"/>
    <w:basedOn w:val="DefaultParagraphFont"/>
    <w:rsid w:val="003922B4"/>
  </w:style>
  <w:style w:type="character" w:customStyle="1" w:styleId="citation-494">
    <w:name w:val="citation-494"/>
    <w:basedOn w:val="DefaultParagraphFont"/>
    <w:rsid w:val="003922B4"/>
  </w:style>
  <w:style w:type="character" w:customStyle="1" w:styleId="citation-493">
    <w:name w:val="citation-493"/>
    <w:basedOn w:val="DefaultParagraphFont"/>
    <w:rsid w:val="003922B4"/>
  </w:style>
  <w:style w:type="character" w:customStyle="1" w:styleId="citation-492">
    <w:name w:val="citation-492"/>
    <w:basedOn w:val="DefaultParagraphFont"/>
    <w:rsid w:val="003922B4"/>
  </w:style>
  <w:style w:type="character" w:customStyle="1" w:styleId="citation-491">
    <w:name w:val="citation-491"/>
    <w:basedOn w:val="DefaultParagraphFont"/>
    <w:rsid w:val="003922B4"/>
  </w:style>
  <w:style w:type="character" w:customStyle="1" w:styleId="citation-490">
    <w:name w:val="citation-490"/>
    <w:basedOn w:val="DefaultParagraphFont"/>
    <w:rsid w:val="003922B4"/>
  </w:style>
  <w:style w:type="character" w:customStyle="1" w:styleId="citation-489">
    <w:name w:val="citation-489"/>
    <w:basedOn w:val="DefaultParagraphFont"/>
    <w:rsid w:val="003922B4"/>
  </w:style>
  <w:style w:type="character" w:customStyle="1" w:styleId="citation-488">
    <w:name w:val="citation-488"/>
    <w:basedOn w:val="DefaultParagraphFont"/>
    <w:rsid w:val="003922B4"/>
  </w:style>
  <w:style w:type="character" w:customStyle="1" w:styleId="citation-487">
    <w:name w:val="citation-487"/>
    <w:basedOn w:val="DefaultParagraphFont"/>
    <w:rsid w:val="003922B4"/>
  </w:style>
  <w:style w:type="character" w:customStyle="1" w:styleId="citation-486">
    <w:name w:val="citation-486"/>
    <w:basedOn w:val="DefaultParagraphFont"/>
    <w:rsid w:val="003922B4"/>
  </w:style>
  <w:style w:type="character" w:customStyle="1" w:styleId="citation-485">
    <w:name w:val="citation-485"/>
    <w:basedOn w:val="DefaultParagraphFont"/>
    <w:rsid w:val="003922B4"/>
  </w:style>
  <w:style w:type="character" w:customStyle="1" w:styleId="citation-484">
    <w:name w:val="citation-484"/>
    <w:basedOn w:val="DefaultParagraphFont"/>
    <w:rsid w:val="003922B4"/>
  </w:style>
  <w:style w:type="character" w:customStyle="1" w:styleId="citation-483">
    <w:name w:val="citation-483"/>
    <w:basedOn w:val="DefaultParagraphFont"/>
    <w:rsid w:val="003922B4"/>
  </w:style>
  <w:style w:type="character" w:customStyle="1" w:styleId="citation-482">
    <w:name w:val="citation-482"/>
    <w:basedOn w:val="DefaultParagraphFont"/>
    <w:rsid w:val="003922B4"/>
  </w:style>
  <w:style w:type="character" w:customStyle="1" w:styleId="citation-481">
    <w:name w:val="citation-481"/>
    <w:basedOn w:val="DefaultParagraphFont"/>
    <w:rsid w:val="003922B4"/>
  </w:style>
  <w:style w:type="character" w:customStyle="1" w:styleId="citation-480">
    <w:name w:val="citation-480"/>
    <w:basedOn w:val="DefaultParagraphFont"/>
    <w:rsid w:val="003922B4"/>
  </w:style>
  <w:style w:type="character" w:customStyle="1" w:styleId="citation-479">
    <w:name w:val="citation-479"/>
    <w:basedOn w:val="DefaultParagraphFont"/>
    <w:rsid w:val="003922B4"/>
  </w:style>
  <w:style w:type="character" w:customStyle="1" w:styleId="citation-478">
    <w:name w:val="citation-478"/>
    <w:basedOn w:val="DefaultParagraphFont"/>
    <w:rsid w:val="003922B4"/>
  </w:style>
  <w:style w:type="character" w:customStyle="1" w:styleId="citation-477">
    <w:name w:val="citation-477"/>
    <w:basedOn w:val="DefaultParagraphFont"/>
    <w:rsid w:val="003922B4"/>
  </w:style>
  <w:style w:type="character" w:customStyle="1" w:styleId="citation-476">
    <w:name w:val="citation-476"/>
    <w:basedOn w:val="DefaultParagraphFont"/>
    <w:rsid w:val="003922B4"/>
  </w:style>
  <w:style w:type="character" w:customStyle="1" w:styleId="citation-475">
    <w:name w:val="citation-475"/>
    <w:basedOn w:val="DefaultParagraphFont"/>
    <w:rsid w:val="003922B4"/>
  </w:style>
  <w:style w:type="character" w:customStyle="1" w:styleId="citation-474">
    <w:name w:val="citation-474"/>
    <w:basedOn w:val="DefaultParagraphFont"/>
    <w:rsid w:val="003922B4"/>
  </w:style>
  <w:style w:type="character" w:customStyle="1" w:styleId="citation-473">
    <w:name w:val="citation-473"/>
    <w:basedOn w:val="DefaultParagraphFont"/>
    <w:rsid w:val="003922B4"/>
  </w:style>
  <w:style w:type="character" w:customStyle="1" w:styleId="citation-472">
    <w:name w:val="citation-472"/>
    <w:basedOn w:val="DefaultParagraphFont"/>
    <w:rsid w:val="003922B4"/>
  </w:style>
  <w:style w:type="character" w:customStyle="1" w:styleId="citation-471">
    <w:name w:val="citation-471"/>
    <w:basedOn w:val="DefaultParagraphFont"/>
    <w:rsid w:val="003922B4"/>
  </w:style>
  <w:style w:type="character" w:customStyle="1" w:styleId="citation-470">
    <w:name w:val="citation-470"/>
    <w:basedOn w:val="DefaultParagraphFont"/>
    <w:rsid w:val="003922B4"/>
  </w:style>
  <w:style w:type="character" w:customStyle="1" w:styleId="citation-469">
    <w:name w:val="citation-469"/>
    <w:basedOn w:val="DefaultParagraphFont"/>
    <w:rsid w:val="003922B4"/>
  </w:style>
  <w:style w:type="character" w:customStyle="1" w:styleId="citation-468">
    <w:name w:val="citation-468"/>
    <w:basedOn w:val="DefaultParagraphFont"/>
    <w:rsid w:val="003922B4"/>
  </w:style>
  <w:style w:type="character" w:customStyle="1" w:styleId="citation-467">
    <w:name w:val="citation-467"/>
    <w:basedOn w:val="DefaultParagraphFont"/>
    <w:rsid w:val="003922B4"/>
  </w:style>
  <w:style w:type="character" w:customStyle="1" w:styleId="citation-466">
    <w:name w:val="citation-466"/>
    <w:basedOn w:val="DefaultParagraphFont"/>
    <w:rsid w:val="003922B4"/>
  </w:style>
  <w:style w:type="character" w:customStyle="1" w:styleId="citation-465">
    <w:name w:val="citation-465"/>
    <w:basedOn w:val="DefaultParagraphFont"/>
    <w:rsid w:val="003922B4"/>
  </w:style>
  <w:style w:type="character" w:customStyle="1" w:styleId="citation-464">
    <w:name w:val="citation-464"/>
    <w:basedOn w:val="DefaultParagraphFont"/>
    <w:rsid w:val="003922B4"/>
  </w:style>
  <w:style w:type="character" w:customStyle="1" w:styleId="citation-463">
    <w:name w:val="citation-463"/>
    <w:basedOn w:val="DefaultParagraphFont"/>
    <w:rsid w:val="003922B4"/>
  </w:style>
  <w:style w:type="character" w:customStyle="1" w:styleId="citation-462">
    <w:name w:val="citation-462"/>
    <w:basedOn w:val="DefaultParagraphFont"/>
    <w:rsid w:val="003922B4"/>
  </w:style>
  <w:style w:type="character" w:customStyle="1" w:styleId="citation-461">
    <w:name w:val="citation-461"/>
    <w:basedOn w:val="DefaultParagraphFont"/>
    <w:rsid w:val="003922B4"/>
  </w:style>
  <w:style w:type="character" w:customStyle="1" w:styleId="citation-460">
    <w:name w:val="citation-460"/>
    <w:basedOn w:val="DefaultParagraphFont"/>
    <w:rsid w:val="003922B4"/>
  </w:style>
  <w:style w:type="character" w:customStyle="1" w:styleId="citation-459">
    <w:name w:val="citation-459"/>
    <w:basedOn w:val="DefaultParagraphFont"/>
    <w:rsid w:val="003922B4"/>
  </w:style>
  <w:style w:type="character" w:customStyle="1" w:styleId="citation-458">
    <w:name w:val="citation-458"/>
    <w:basedOn w:val="DefaultParagraphFont"/>
    <w:rsid w:val="003922B4"/>
  </w:style>
  <w:style w:type="character" w:customStyle="1" w:styleId="citation-457">
    <w:name w:val="citation-457"/>
    <w:basedOn w:val="DefaultParagraphFont"/>
    <w:rsid w:val="003922B4"/>
  </w:style>
  <w:style w:type="character" w:customStyle="1" w:styleId="citation-456">
    <w:name w:val="citation-456"/>
    <w:basedOn w:val="DefaultParagraphFont"/>
    <w:rsid w:val="003922B4"/>
  </w:style>
  <w:style w:type="character" w:customStyle="1" w:styleId="citation-455">
    <w:name w:val="citation-455"/>
    <w:basedOn w:val="DefaultParagraphFont"/>
    <w:rsid w:val="003922B4"/>
  </w:style>
  <w:style w:type="character" w:customStyle="1" w:styleId="citation-454">
    <w:name w:val="citation-454"/>
    <w:basedOn w:val="DefaultParagraphFont"/>
    <w:rsid w:val="003922B4"/>
  </w:style>
  <w:style w:type="character" w:customStyle="1" w:styleId="citation-453">
    <w:name w:val="citation-453"/>
    <w:basedOn w:val="DefaultParagraphFont"/>
    <w:rsid w:val="003922B4"/>
  </w:style>
  <w:style w:type="character" w:customStyle="1" w:styleId="citation-452">
    <w:name w:val="citation-452"/>
    <w:basedOn w:val="DefaultParagraphFont"/>
    <w:rsid w:val="003922B4"/>
  </w:style>
  <w:style w:type="character" w:customStyle="1" w:styleId="citation-451">
    <w:name w:val="citation-451"/>
    <w:basedOn w:val="DefaultParagraphFont"/>
    <w:rsid w:val="003922B4"/>
  </w:style>
  <w:style w:type="character" w:customStyle="1" w:styleId="citation-450">
    <w:name w:val="citation-450"/>
    <w:basedOn w:val="DefaultParagraphFont"/>
    <w:rsid w:val="003922B4"/>
  </w:style>
  <w:style w:type="character" w:customStyle="1" w:styleId="citation-449">
    <w:name w:val="citation-449"/>
    <w:basedOn w:val="DefaultParagraphFont"/>
    <w:rsid w:val="003922B4"/>
  </w:style>
  <w:style w:type="character" w:customStyle="1" w:styleId="citation-448">
    <w:name w:val="citation-448"/>
    <w:basedOn w:val="DefaultParagraphFont"/>
    <w:rsid w:val="003922B4"/>
  </w:style>
  <w:style w:type="character" w:customStyle="1" w:styleId="citation-447">
    <w:name w:val="citation-447"/>
    <w:basedOn w:val="DefaultParagraphFont"/>
    <w:rsid w:val="003922B4"/>
  </w:style>
  <w:style w:type="character" w:customStyle="1" w:styleId="citation-446">
    <w:name w:val="citation-446"/>
    <w:basedOn w:val="DefaultParagraphFont"/>
    <w:rsid w:val="003922B4"/>
  </w:style>
  <w:style w:type="character" w:customStyle="1" w:styleId="citation-445">
    <w:name w:val="citation-445"/>
    <w:basedOn w:val="DefaultParagraphFont"/>
    <w:rsid w:val="003922B4"/>
  </w:style>
  <w:style w:type="character" w:customStyle="1" w:styleId="citation-444">
    <w:name w:val="citation-444"/>
    <w:basedOn w:val="DefaultParagraphFont"/>
    <w:rsid w:val="003922B4"/>
  </w:style>
  <w:style w:type="character" w:customStyle="1" w:styleId="citation-443">
    <w:name w:val="citation-443"/>
    <w:basedOn w:val="DefaultParagraphFont"/>
    <w:rsid w:val="003922B4"/>
  </w:style>
  <w:style w:type="character" w:customStyle="1" w:styleId="citation-442">
    <w:name w:val="citation-442"/>
    <w:basedOn w:val="DefaultParagraphFont"/>
    <w:rsid w:val="003922B4"/>
  </w:style>
  <w:style w:type="character" w:customStyle="1" w:styleId="citation-441">
    <w:name w:val="citation-441"/>
    <w:basedOn w:val="DefaultParagraphFont"/>
    <w:rsid w:val="003922B4"/>
  </w:style>
  <w:style w:type="character" w:customStyle="1" w:styleId="citation-440">
    <w:name w:val="citation-440"/>
    <w:basedOn w:val="DefaultParagraphFont"/>
    <w:rsid w:val="003922B4"/>
  </w:style>
  <w:style w:type="character" w:customStyle="1" w:styleId="citation-439">
    <w:name w:val="citation-439"/>
    <w:basedOn w:val="DefaultParagraphFont"/>
    <w:rsid w:val="003922B4"/>
  </w:style>
  <w:style w:type="character" w:customStyle="1" w:styleId="citation-438">
    <w:name w:val="citation-438"/>
    <w:basedOn w:val="DefaultParagraphFont"/>
    <w:rsid w:val="003922B4"/>
  </w:style>
  <w:style w:type="character" w:customStyle="1" w:styleId="citation-437">
    <w:name w:val="citation-437"/>
    <w:basedOn w:val="DefaultParagraphFont"/>
    <w:rsid w:val="003922B4"/>
  </w:style>
  <w:style w:type="character" w:customStyle="1" w:styleId="citation-436">
    <w:name w:val="citation-436"/>
    <w:basedOn w:val="DefaultParagraphFont"/>
    <w:rsid w:val="003922B4"/>
  </w:style>
  <w:style w:type="character" w:customStyle="1" w:styleId="citation-435">
    <w:name w:val="citation-435"/>
    <w:basedOn w:val="DefaultParagraphFont"/>
    <w:rsid w:val="003922B4"/>
  </w:style>
  <w:style w:type="character" w:customStyle="1" w:styleId="citation-434">
    <w:name w:val="citation-434"/>
    <w:basedOn w:val="DefaultParagraphFont"/>
    <w:rsid w:val="003922B4"/>
  </w:style>
  <w:style w:type="character" w:customStyle="1" w:styleId="citation-433">
    <w:name w:val="citation-433"/>
    <w:basedOn w:val="DefaultParagraphFont"/>
    <w:rsid w:val="003922B4"/>
  </w:style>
  <w:style w:type="character" w:customStyle="1" w:styleId="citation-432">
    <w:name w:val="citation-432"/>
    <w:basedOn w:val="DefaultParagraphFont"/>
    <w:rsid w:val="003922B4"/>
  </w:style>
  <w:style w:type="character" w:customStyle="1" w:styleId="citation-431">
    <w:name w:val="citation-431"/>
    <w:basedOn w:val="DefaultParagraphFont"/>
    <w:rsid w:val="003922B4"/>
  </w:style>
  <w:style w:type="character" w:customStyle="1" w:styleId="citation-430">
    <w:name w:val="citation-430"/>
    <w:basedOn w:val="DefaultParagraphFont"/>
    <w:rsid w:val="003922B4"/>
  </w:style>
  <w:style w:type="character" w:customStyle="1" w:styleId="citation-429">
    <w:name w:val="citation-429"/>
    <w:basedOn w:val="DefaultParagraphFont"/>
    <w:rsid w:val="003922B4"/>
  </w:style>
  <w:style w:type="character" w:customStyle="1" w:styleId="citation-428">
    <w:name w:val="citation-428"/>
    <w:basedOn w:val="DefaultParagraphFont"/>
    <w:rsid w:val="003922B4"/>
  </w:style>
  <w:style w:type="character" w:customStyle="1" w:styleId="citation-427">
    <w:name w:val="citation-427"/>
    <w:basedOn w:val="DefaultParagraphFont"/>
    <w:rsid w:val="003922B4"/>
  </w:style>
  <w:style w:type="character" w:customStyle="1" w:styleId="mdc-buttonlabel">
    <w:name w:val="mdc-button__label"/>
    <w:basedOn w:val="DefaultParagraphFont"/>
    <w:rsid w:val="00392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17216">
      <w:bodyDiv w:val="1"/>
      <w:marLeft w:val="0"/>
      <w:marRight w:val="0"/>
      <w:marTop w:val="0"/>
      <w:marBottom w:val="0"/>
      <w:divBdr>
        <w:top w:val="none" w:sz="0" w:space="0" w:color="auto"/>
        <w:left w:val="none" w:sz="0" w:space="0" w:color="auto"/>
        <w:bottom w:val="none" w:sz="0" w:space="0" w:color="auto"/>
        <w:right w:val="none" w:sz="0" w:space="0" w:color="auto"/>
      </w:divBdr>
      <w:divsChild>
        <w:div w:id="1716584488">
          <w:marLeft w:val="0"/>
          <w:marRight w:val="0"/>
          <w:marTop w:val="0"/>
          <w:marBottom w:val="0"/>
          <w:divBdr>
            <w:top w:val="none" w:sz="0" w:space="0" w:color="auto"/>
            <w:left w:val="none" w:sz="0" w:space="0" w:color="auto"/>
            <w:bottom w:val="none" w:sz="0" w:space="0" w:color="auto"/>
            <w:right w:val="none" w:sz="0" w:space="0" w:color="auto"/>
          </w:divBdr>
          <w:divsChild>
            <w:div w:id="2071028982">
              <w:marLeft w:val="0"/>
              <w:marRight w:val="0"/>
              <w:marTop w:val="0"/>
              <w:marBottom w:val="0"/>
              <w:divBdr>
                <w:top w:val="none" w:sz="0" w:space="0" w:color="auto"/>
                <w:left w:val="none" w:sz="0" w:space="0" w:color="auto"/>
                <w:bottom w:val="none" w:sz="0" w:space="0" w:color="auto"/>
                <w:right w:val="none" w:sz="0" w:space="0" w:color="auto"/>
              </w:divBdr>
              <w:divsChild>
                <w:div w:id="1414667786">
                  <w:marLeft w:val="0"/>
                  <w:marRight w:val="0"/>
                  <w:marTop w:val="0"/>
                  <w:marBottom w:val="0"/>
                  <w:divBdr>
                    <w:top w:val="none" w:sz="0" w:space="0" w:color="auto"/>
                    <w:left w:val="none" w:sz="0" w:space="0" w:color="auto"/>
                    <w:bottom w:val="none" w:sz="0" w:space="0" w:color="auto"/>
                    <w:right w:val="none" w:sz="0" w:space="0" w:color="auto"/>
                  </w:divBdr>
                  <w:divsChild>
                    <w:div w:id="2132240770">
                      <w:marLeft w:val="0"/>
                      <w:marRight w:val="0"/>
                      <w:marTop w:val="0"/>
                      <w:marBottom w:val="0"/>
                      <w:divBdr>
                        <w:top w:val="none" w:sz="0" w:space="0" w:color="auto"/>
                        <w:left w:val="none" w:sz="0" w:space="0" w:color="auto"/>
                        <w:bottom w:val="none" w:sz="0" w:space="0" w:color="auto"/>
                        <w:right w:val="none" w:sz="0" w:space="0" w:color="auto"/>
                      </w:divBdr>
                      <w:divsChild>
                        <w:div w:id="870806713">
                          <w:marLeft w:val="0"/>
                          <w:marRight w:val="0"/>
                          <w:marTop w:val="0"/>
                          <w:marBottom w:val="0"/>
                          <w:divBdr>
                            <w:top w:val="none" w:sz="0" w:space="0" w:color="auto"/>
                            <w:left w:val="none" w:sz="0" w:space="0" w:color="auto"/>
                            <w:bottom w:val="none" w:sz="0" w:space="0" w:color="auto"/>
                            <w:right w:val="none" w:sz="0" w:space="0" w:color="auto"/>
                          </w:divBdr>
                          <w:divsChild>
                            <w:div w:id="220335550">
                              <w:marLeft w:val="0"/>
                              <w:marRight w:val="0"/>
                              <w:marTop w:val="0"/>
                              <w:marBottom w:val="0"/>
                              <w:divBdr>
                                <w:top w:val="none" w:sz="0" w:space="0" w:color="auto"/>
                                <w:left w:val="none" w:sz="0" w:space="0" w:color="auto"/>
                                <w:bottom w:val="none" w:sz="0" w:space="0" w:color="auto"/>
                                <w:right w:val="none" w:sz="0" w:space="0" w:color="auto"/>
                              </w:divBdr>
                              <w:divsChild>
                                <w:div w:id="2097247727">
                                  <w:marLeft w:val="0"/>
                                  <w:marRight w:val="0"/>
                                  <w:marTop w:val="0"/>
                                  <w:marBottom w:val="0"/>
                                  <w:divBdr>
                                    <w:top w:val="none" w:sz="0" w:space="0" w:color="auto"/>
                                    <w:left w:val="none" w:sz="0" w:space="0" w:color="auto"/>
                                    <w:bottom w:val="none" w:sz="0" w:space="0" w:color="auto"/>
                                    <w:right w:val="none" w:sz="0" w:space="0" w:color="auto"/>
                                  </w:divBdr>
                                  <w:divsChild>
                                    <w:div w:id="1775055726">
                                      <w:marLeft w:val="0"/>
                                      <w:marRight w:val="0"/>
                                      <w:marTop w:val="0"/>
                                      <w:marBottom w:val="0"/>
                                      <w:divBdr>
                                        <w:top w:val="none" w:sz="0" w:space="0" w:color="auto"/>
                                        <w:left w:val="none" w:sz="0" w:space="0" w:color="auto"/>
                                        <w:bottom w:val="none" w:sz="0" w:space="0" w:color="auto"/>
                                        <w:right w:val="none" w:sz="0" w:space="0" w:color="auto"/>
                                      </w:divBdr>
                                    </w:div>
                                    <w:div w:id="314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44384">
          <w:marLeft w:val="0"/>
          <w:marRight w:val="0"/>
          <w:marTop w:val="0"/>
          <w:marBottom w:val="0"/>
          <w:divBdr>
            <w:top w:val="none" w:sz="0" w:space="0" w:color="auto"/>
            <w:left w:val="none" w:sz="0" w:space="0" w:color="auto"/>
            <w:bottom w:val="none" w:sz="0" w:space="0" w:color="auto"/>
            <w:right w:val="none" w:sz="0" w:space="0" w:color="auto"/>
          </w:divBdr>
        </w:div>
        <w:div w:id="210831039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67A78-3CB7-43E0-BEBD-B0967206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LangGraph-based Epic Evaluator Documentation</vt:lpstr>
    </vt:vector>
  </TitlesOfParts>
  <Manager/>
  <Company/>
  <LinksUpToDate>false</LinksUpToDate>
  <CharactersWithSpaces>9350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LangGraph-based Epic Evaluator Documentation</dc:title>
  <dc:subject/>
  <dc:creator>Epic Evaluation Team</dc:creator>
  <cp:keywords/>
  <dc:description>Professionally formatted explanation of LangGraph-based multi-agent evaluation system.</dc:description>
  <cp:lastModifiedBy>Mansi shah</cp:lastModifiedBy>
  <cp:revision>3</cp:revision>
  <dcterms:created xsi:type="dcterms:W3CDTF">2013-12-23T23:15:00Z</dcterms:created>
  <dcterms:modified xsi:type="dcterms:W3CDTF">2025-06-10T05:56:00Z</dcterms:modified>
  <cp:category/>
</cp:coreProperties>
</file>